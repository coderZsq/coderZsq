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3EB8D">
      <w:pPr>
        <w:pStyle w:val="140"/>
        <w:rPr>
          <w:lang w:eastAsia="zh-CN"/>
        </w:rPr>
      </w:pPr>
      <w:r>
        <w:rPr>
          <w:rFonts w:hint="eastAsia"/>
          <w:lang w:eastAsia="zh-CN"/>
        </w:rPr>
        <w:t>朱双泉</w:t>
      </w:r>
    </w:p>
    <w:p w14:paraId="36E06048">
      <w:pPr>
        <w:pStyle w:val="252"/>
        <w:rPr>
          <w:lang w:eastAsia="zh-CN"/>
        </w:rPr>
      </w:pPr>
      <w:r>
        <w:rPr>
          <w:rFonts w:hint="eastAsia"/>
          <w:lang w:eastAsia="zh-CN"/>
        </w:rPr>
        <w:t xml:space="preserve">上海 浦东新区 </w:t>
      </w:r>
      <w:r>
        <w:rPr>
          <w:lang w:eastAsia="zh-CN"/>
        </w:rPr>
        <w:t>200125 | 137</w:t>
      </w:r>
      <w:r>
        <w:rPr>
          <w:rFonts w:hint="eastAsia"/>
          <w:lang w:val="en-US" w:eastAsia="zh-CN"/>
        </w:rPr>
        <w:t>-</w:t>
      </w:r>
      <w:r>
        <w:rPr>
          <w:lang w:eastAsia="zh-CN"/>
        </w:rPr>
        <w:t>0177</w:t>
      </w:r>
      <w:r>
        <w:rPr>
          <w:rFonts w:hint="eastAsia"/>
          <w:lang w:val="en-US" w:eastAsia="zh-CN"/>
        </w:rPr>
        <w:t>-</w:t>
      </w:r>
      <w:r>
        <w:rPr>
          <w:lang w:eastAsia="zh-CN"/>
        </w:rPr>
        <w:t xml:space="preserve">7868 | </w:t>
      </w:r>
      <w:r>
        <w:rPr>
          <w:rFonts w:hint="eastAsia"/>
          <w:lang w:eastAsia="zh-CN"/>
        </w:rPr>
        <w:t>a</w:t>
      </w:r>
      <w:r>
        <w:rPr>
          <w:lang w:eastAsia="zh-CN"/>
        </w:rPr>
        <w:t>13701777868@gmail</w:t>
      </w:r>
      <w:r>
        <w:rPr>
          <w:rFonts w:hint="eastAsia"/>
          <w:lang w:eastAsia="zh-CN"/>
        </w:rPr>
        <w:t>.</w:t>
      </w:r>
      <w:r>
        <w:rPr>
          <w:lang w:eastAsia="zh-CN"/>
        </w:rPr>
        <w:t>com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| </w:t>
      </w:r>
      <w:r>
        <w:rPr>
          <w:rFonts w:hint="eastAsia"/>
          <w:lang w:eastAsia="zh-CN"/>
        </w:rPr>
        <w:t>微信：coder</w:t>
      </w:r>
      <w:r>
        <w:rPr>
          <w:lang w:eastAsia="zh-CN"/>
        </w:rPr>
        <w:t>Zsq</w:t>
      </w:r>
    </w:p>
    <w:p w14:paraId="3BD97EBE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自我简介</w:t>
      </w:r>
    </w:p>
    <w:p w14:paraId="5E451B5D">
      <w:pPr>
        <w:pStyle w:val="68"/>
        <w:numPr>
          <w:ilvl w:val="0"/>
          <w:numId w:val="0"/>
        </w:numPr>
        <w:ind w:left="360" w:hanging="360"/>
        <w:rPr>
          <w:lang w:eastAsia="zh-CN"/>
        </w:rPr>
      </w:pPr>
      <w:r>
        <w:rPr>
          <w:rFonts w:hint="eastAsia"/>
          <w:lang w:eastAsia="zh-CN"/>
        </w:rPr>
        <w:t>年龄：</w:t>
      </w: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岁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性别：男</w:t>
      </w:r>
      <w:r>
        <w:rPr>
          <w:lang w:eastAsia="zh-CN"/>
        </w:rPr>
        <w:t xml:space="preserve"> | </w:t>
      </w:r>
      <w:r>
        <w:rPr>
          <w:rFonts w:hint="eastAsia"/>
          <w:lang w:eastAsia="zh-CN"/>
        </w:rPr>
        <w:t>工作年限：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年</w:t>
      </w:r>
      <w:r>
        <w:rPr>
          <w:lang w:eastAsia="zh-CN"/>
        </w:rPr>
        <w:t xml:space="preserve"> </w:t>
      </w:r>
    </w:p>
    <w:p w14:paraId="259B4E06">
      <w:pPr>
        <w:pStyle w:val="68"/>
        <w:numPr>
          <w:ilvl w:val="0"/>
          <w:numId w:val="0"/>
        </w:numPr>
        <w:ind w:left="360" w:hanging="36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毕业院校：华东理工</w:t>
      </w:r>
      <w:r>
        <w:rPr>
          <w:rFonts w:hint="eastAsia"/>
          <w:lang w:val="en-US" w:eastAsia="zh-CN"/>
        </w:rPr>
        <w:t xml:space="preserve"> | 专业：计算机科学与技术 | 学历：本科学士学位</w:t>
      </w:r>
    </w:p>
    <w:p w14:paraId="6CF6F624">
      <w:pPr>
        <w:pStyle w:val="68"/>
        <w:numPr>
          <w:ilvl w:val="0"/>
          <w:numId w:val="0"/>
        </w:numPr>
        <w:ind w:leftChars="0"/>
        <w:rPr>
          <w:lang w:eastAsia="zh-CN"/>
        </w:rPr>
      </w:pPr>
    </w:p>
    <w:p w14:paraId="6DA2B951">
      <w:pPr>
        <w:pStyle w:val="68"/>
      </w:pPr>
      <w:r>
        <w:rPr>
          <w:rFonts w:hint="eastAsia" w:eastAsia="宋体"/>
          <w:lang w:val="en-US" w:eastAsia="zh-CN"/>
        </w:rPr>
        <w:t>具备全栈技术背景、产品视角与架构能力的高级工程师</w:t>
      </w:r>
    </w:p>
    <w:p w14:paraId="4DD06D0B">
      <w:pPr>
        <w:pStyle w:val="68"/>
      </w:pPr>
      <w:r>
        <w:rPr>
          <w:rFonts w:hint="eastAsia" w:eastAsia="宋体"/>
          <w:lang w:val="en-US" w:eastAsia="zh-CN"/>
        </w:rPr>
        <w:t>近年来聚焦</w:t>
      </w:r>
      <w:r>
        <w:rPr>
          <w:rFonts w:hint="eastAsia"/>
          <w:lang w:val="en-US" w:eastAsia="zh-CN"/>
        </w:rPr>
        <w:t>新能源</w:t>
      </w:r>
      <w:r>
        <w:rPr>
          <w:rFonts w:hint="eastAsia" w:eastAsia="宋体"/>
          <w:lang w:val="en-US" w:eastAsia="zh-CN"/>
        </w:rPr>
        <w:t>汽车</w:t>
      </w:r>
      <w:r>
        <w:rPr>
          <w:rFonts w:hint="eastAsia"/>
          <w:lang w:val="en-US" w:eastAsia="zh-CN"/>
        </w:rPr>
        <w:t>行业</w:t>
      </w:r>
      <w:r>
        <w:rPr>
          <w:rFonts w:hint="eastAsia" w:eastAsia="宋体"/>
          <w:lang w:val="en-US" w:eastAsia="zh-CN"/>
        </w:rPr>
        <w:t>、大前端</w:t>
      </w:r>
      <w:r>
        <w:rPr>
          <w:rFonts w:hint="eastAsia"/>
          <w:lang w:val="en-US" w:eastAsia="zh-CN"/>
        </w:rPr>
        <w:t>方向</w:t>
      </w:r>
    </w:p>
    <w:p w14:paraId="1BE1A5A6">
      <w:pPr>
        <w:pStyle w:val="6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擅长解决复杂架构问题，推动项目高效落地</w:t>
      </w:r>
    </w:p>
    <w:p w14:paraId="418C2F6F">
      <w:pPr>
        <w:pStyle w:val="6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熟练 Flutter 多端适配和反合架构实践</w:t>
      </w:r>
    </w:p>
    <w:p w14:paraId="11EF45C8">
      <w:pPr>
        <w:pStyle w:val="6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具备大型车控系统架构设计和多团队协作经验</w:t>
      </w:r>
    </w:p>
    <w:p w14:paraId="086F2DB1">
      <w:pPr>
        <w:pStyle w:val="6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具备产品视角与用户体验优化能力，跨界工程与产品</w:t>
      </w:r>
    </w:p>
    <w:p w14:paraId="19DF8AF4">
      <w:pPr>
        <w:pStyle w:val="68"/>
        <w:numPr>
          <w:ilvl w:val="0"/>
          <w:numId w:val="0"/>
        </w:numPr>
        <w:ind w:leftChars="0"/>
      </w:pPr>
    </w:p>
    <w:p w14:paraId="40C498FD">
      <w:pPr>
        <w:pStyle w:val="68"/>
      </w:pPr>
      <w:r>
        <w:t>G</w:t>
      </w:r>
      <w:r>
        <w:rPr>
          <w:rFonts w:hint="eastAsia"/>
          <w:lang w:eastAsia="zh-CN"/>
        </w:rPr>
        <w:t>it</w:t>
      </w:r>
      <w:r>
        <w:rPr>
          <w:lang w:eastAsia="zh-CN"/>
        </w:rPr>
        <w:t xml:space="preserve">Hub:   </w:t>
      </w:r>
      <w:r>
        <w:fldChar w:fldCharType="begin"/>
      </w:r>
      <w:r>
        <w:instrText xml:space="preserve"> HYPERLINK "https://github.com/coderZsq" </w:instrText>
      </w:r>
      <w:r>
        <w:fldChar w:fldCharType="separate"/>
      </w:r>
      <w:r>
        <w:rPr>
          <w:rStyle w:val="51"/>
          <w:lang w:eastAsia="zh-CN"/>
        </w:rPr>
        <w:t>https://github.com/coderZsq</w:t>
      </w:r>
      <w:r>
        <w:rPr>
          <w:rStyle w:val="51"/>
          <w:lang w:eastAsia="zh-CN"/>
        </w:rPr>
        <w:fldChar w:fldCharType="end"/>
      </w:r>
      <w:r>
        <w:t xml:space="preserve"> Star 500</w:t>
      </w:r>
      <w:r>
        <w:rPr>
          <w:rFonts w:hint="eastAsia"/>
          <w:lang w:val="en-US" w:eastAsia="zh-CN"/>
        </w:rPr>
        <w:t>+</w:t>
      </w:r>
      <w:r>
        <w:t xml:space="preserve"> Fork 90</w:t>
      </w:r>
      <w:r>
        <w:rPr>
          <w:rFonts w:hint="eastAsia"/>
          <w:lang w:val="en-US" w:eastAsia="zh-CN"/>
        </w:rPr>
        <w:t>+</w:t>
      </w:r>
    </w:p>
    <w:p w14:paraId="12C38BE9">
      <w:pPr>
        <w:pStyle w:val="68"/>
        <w:rPr>
          <w:lang w:eastAsia="zh-CN"/>
        </w:rPr>
      </w:pPr>
      <w:r>
        <w:rPr>
          <w:rFonts w:hint="eastAsia"/>
          <w:lang w:eastAsia="zh-CN"/>
        </w:rPr>
        <w:t>个人</w:t>
      </w:r>
      <w:r>
        <w:rPr>
          <w:rFonts w:hint="eastAsia"/>
          <w:lang w:val="en-US" w:eastAsia="zh-CN"/>
        </w:rPr>
        <w:t>主页</w:t>
      </w:r>
      <w:r>
        <w:rPr>
          <w:rFonts w:hint="eastAsia"/>
          <w:lang w:eastAsia="zh-CN"/>
        </w:rPr>
        <w:t>：</w:t>
      </w:r>
      <w:r>
        <w:fldChar w:fldCharType="begin"/>
      </w:r>
      <w:r>
        <w:instrText xml:space="preserve"> HYPERLINK "https://coderZsq.github.io" </w:instrText>
      </w:r>
      <w:r>
        <w:fldChar w:fldCharType="separate"/>
      </w:r>
      <w:r>
        <w:rPr>
          <w:rStyle w:val="51"/>
          <w:lang w:eastAsia="zh-CN"/>
        </w:rPr>
        <w:t>https://coderZsq.github.io</w:t>
      </w:r>
      <w:r>
        <w:rPr>
          <w:rStyle w:val="51"/>
          <w:lang w:eastAsia="zh-CN"/>
        </w:rPr>
        <w:fldChar w:fldCharType="end"/>
      </w:r>
    </w:p>
    <w:p w14:paraId="35F5025A">
      <w:pPr>
        <w:pStyle w:val="6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掘金</w:t>
      </w:r>
      <w:r>
        <w:rPr>
          <w:rFonts w:hint="eastAsia"/>
          <w:lang w:eastAsia="zh-CN"/>
        </w:rPr>
        <w:t>博客：</w:t>
      </w:r>
      <w:r>
        <w:fldChar w:fldCharType="begin"/>
      </w:r>
      <w:r>
        <w:instrText xml:space="preserve"> HYPERLINK "https://juejin.im/user/325111170206952/posts" </w:instrText>
      </w:r>
      <w:r>
        <w:fldChar w:fldCharType="separate"/>
      </w:r>
      <w:r>
        <w:rPr>
          <w:rStyle w:val="51"/>
          <w:lang w:eastAsia="zh-CN"/>
        </w:rPr>
        <w:t>https://juejin.</w:t>
      </w:r>
      <w:r>
        <w:rPr>
          <w:rStyle w:val="51"/>
          <w:rFonts w:hint="eastAsia"/>
          <w:lang w:val="en-US" w:eastAsia="zh-CN"/>
        </w:rPr>
        <w:t>cn</w:t>
      </w:r>
      <w:r>
        <w:rPr>
          <w:rStyle w:val="51"/>
          <w:lang w:eastAsia="zh-CN"/>
        </w:rPr>
        <w:t>/user/325111170206952/posts</w:t>
      </w:r>
      <w:r>
        <w:rPr>
          <w:rStyle w:val="51"/>
          <w:lang w:eastAsia="zh-CN"/>
        </w:rPr>
        <w:fldChar w:fldCharType="end"/>
      </w:r>
    </w:p>
    <w:p w14:paraId="643B27B4">
      <w:pPr>
        <w:pStyle w:val="6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D9859AC">
      <w:pPr>
        <w:pStyle w:val="2"/>
        <w:rPr>
          <w:lang w:eastAsia="zh-CN"/>
        </w:rPr>
      </w:pPr>
      <w:r>
        <w:rPr>
          <w:rFonts w:hint="eastAsia"/>
          <w:lang w:val="en-US" w:eastAsia="zh-CN"/>
        </w:rPr>
        <w:t>专业</w:t>
      </w:r>
      <w:r>
        <w:rPr>
          <w:rFonts w:hint="eastAsia"/>
          <w:lang w:eastAsia="zh-CN"/>
        </w:rPr>
        <w:t>技能</w:t>
      </w:r>
    </w:p>
    <w:p w14:paraId="61563C35">
      <w:pPr>
        <w:pStyle w:val="6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客户</w:t>
      </w:r>
      <w:r>
        <w:rPr>
          <w:rFonts w:hint="eastAsia" w:eastAsia="宋体"/>
          <w:lang w:val="en-US" w:eastAsia="zh-CN"/>
        </w:rPr>
        <w:t>端技术： Flutter、iOS、</w:t>
      </w:r>
      <w:r>
        <w:rPr>
          <w:rFonts w:hint="eastAsia"/>
          <w:lang w:val="en-US" w:eastAsia="zh-CN"/>
        </w:rPr>
        <w:t>Android、</w:t>
      </w:r>
      <w:bookmarkStart w:id="0" w:name="_GoBack"/>
      <w:bookmarkEnd w:id="0"/>
      <w:r>
        <w:rPr>
          <w:rFonts w:hint="eastAsia" w:eastAsia="宋体"/>
          <w:lang w:val="en-US" w:eastAsia="zh-CN"/>
        </w:rPr>
        <w:t>HarmonyOS；理解原理，熟悉性能优化与组件设计</w:t>
      </w:r>
    </w:p>
    <w:p w14:paraId="14339096">
      <w:pPr>
        <w:pStyle w:val="6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开发语言：Dart、Swift、Objective-C、C++、Java、</w:t>
      </w:r>
      <w:r>
        <w:rPr>
          <w:rFonts w:hint="eastAsia"/>
          <w:lang w:val="en-US" w:eastAsia="zh-CN"/>
        </w:rPr>
        <w:t>Python、</w:t>
      </w:r>
      <w:r>
        <w:rPr>
          <w:rFonts w:hint="eastAsia" w:eastAsia="宋体"/>
          <w:lang w:val="en-US" w:eastAsia="zh-CN"/>
        </w:rPr>
        <w:t>JavaScript、ArkTS</w:t>
      </w:r>
    </w:p>
    <w:p w14:paraId="66A56403">
      <w:pPr>
        <w:pStyle w:val="6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全栈交付</w:t>
      </w:r>
      <w:r>
        <w:rPr>
          <w:rFonts w:hint="eastAsia"/>
          <w:lang w:val="en-US" w:eastAsia="zh-CN"/>
        </w:rPr>
        <w:t>：具备产品设计、移动端、Web 前端与 Java 后端的全链路经验</w:t>
      </w:r>
    </w:p>
    <w:p w14:paraId="61C3008B">
      <w:pPr>
        <w:pStyle w:val="6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系统架构：具备大中型项目架构设计经验，熟悉模块解耦、跨端兼容及异构系统集成</w:t>
      </w:r>
    </w:p>
    <w:p w14:paraId="5007B3DA">
      <w:pPr>
        <w:pStyle w:val="6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方案输出：擅长任务分解、业务建模及流程自动化，推动开发与迭代效率持续提升</w:t>
      </w:r>
    </w:p>
    <w:p w14:paraId="785260A4">
      <w:pPr>
        <w:pStyle w:val="6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项目协作：善于跨部门协作、具备国际化沟通经验（与沃尔沃Global/亚太团队协作）</w:t>
      </w:r>
    </w:p>
    <w:p w14:paraId="0046FAFA">
      <w:pPr>
        <w:pStyle w:val="68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AI 提效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：熟练使用 ChatGPT、Cursor、Claude、Qwen</w:t>
      </w:r>
      <w:r>
        <w:rPr>
          <w:rFonts w:hint="eastAsia"/>
          <w:lang w:val="en-US" w:eastAsia="zh-CN"/>
        </w:rPr>
        <w:t>、DeepSeek等工具提效</w:t>
      </w:r>
    </w:p>
    <w:p w14:paraId="0EB5157F">
      <w:pPr>
        <w:pStyle w:val="6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产品能力：具备 C 端产品设计与交付经验，熟悉完整产品开发流程</w:t>
      </w:r>
    </w:p>
    <w:p w14:paraId="57FE7153">
      <w:pPr>
        <w:pStyle w:val="6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底层理解：掌握计算机体系结构、网络协议、编译原理与常用算法</w:t>
      </w:r>
    </w:p>
    <w:p w14:paraId="1D487566">
      <w:pPr>
        <w:pStyle w:val="6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技术前沿：关注大模型、RAG、Agent 等趋势，持续探索新技术落地场景</w:t>
      </w:r>
    </w:p>
    <w:p w14:paraId="27C82BE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项目经验</w:t>
      </w:r>
    </w:p>
    <w:p w14:paraId="63861160">
      <w:pPr>
        <w:keepNext w:val="0"/>
        <w:keepLines w:val="0"/>
        <w:widowControl/>
        <w:suppressLineNumbers w:val="0"/>
        <w:jc w:val="left"/>
        <w:rPr>
          <w:rFonts w:hint="default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ajorHAnsi" w:hAnsiTheme="majorHAnsi" w:eastAsiaTheme="majorEastAsia" w:cstheme="majorBidi"/>
          <w:color w:val="151C3A" w:themeColor="text2"/>
          <w:sz w:val="24"/>
          <w:szCs w:val="24"/>
          <w:lang w:val="en-US" w:eastAsia="zh-CN" w:bidi="ar-SA"/>
          <w14:textFill>
            <w14:solidFill>
              <w14:schemeClr w14:val="tx2"/>
            </w14:solidFill>
          </w14:textFill>
        </w:rPr>
        <w:t xml:space="preserve">沃尔沃汽车 C端 | Flutter、iOS高级工程师                          </w:t>
      </w:r>
      <w:r>
        <w:rPr>
          <w:rFonts w:hint="default" w:asciiTheme="majorHAnsi" w:hAnsiTheme="majorHAnsi" w:eastAsiaTheme="majorEastAsia" w:cstheme="majorBidi"/>
          <w:color w:val="151C3A" w:themeColor="text2"/>
          <w:sz w:val="24"/>
          <w:szCs w:val="24"/>
          <w:lang w:val="en-US" w:eastAsia="zh-CN" w:bidi="ar-SA"/>
          <w14:textFill>
            <w14:solidFill>
              <w14:schemeClr w14:val="tx2"/>
            </w14:solidFill>
          </w14:textFill>
        </w:rPr>
        <w:t xml:space="preserve">       </w:t>
      </w:r>
      <w:r>
        <w:rPr>
          <w:rFonts w:hint="eastAsia" w:asciiTheme="majorHAnsi" w:hAnsiTheme="majorHAnsi" w:eastAsiaTheme="majorEastAsia" w:cstheme="majorBidi"/>
          <w:color w:val="151C3A" w:themeColor="text2"/>
          <w:sz w:val="24"/>
          <w:szCs w:val="24"/>
          <w:lang w:val="en-US" w:eastAsia="zh-CN" w:bidi="ar-SA"/>
          <w14:textFill>
            <w14:solidFill>
              <w14:schemeClr w14:val="tx2"/>
            </w14:solidFill>
          </w14:textFill>
        </w:rPr>
        <w:t xml:space="preserve">           </w:t>
      </w:r>
      <w:r>
        <w:rPr>
          <w:rFonts w:hint="eastAsia" w:asciiTheme="majorHAnsi" w:hAnsiTheme="majorHAnsi" w:eastAsiaTheme="majorEastAsia" w:cstheme="majorBidi"/>
          <w:color w:val="13606B" w:themeColor="accent1" w:themeShade="80"/>
          <w:sz w:val="22"/>
          <w:szCs w:val="26"/>
          <w:lang w:val="en-US" w:eastAsia="zh-CN" w:bidi="ar-SA"/>
        </w:rPr>
        <w:t>2023 年 05 月 – 至今</w:t>
      </w:r>
    </w:p>
    <w:p w14:paraId="2B998EDD">
      <w:pPr>
        <w:pStyle w:val="68"/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 Volvo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China购车、基础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业务线</w:t>
      </w: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的技术方案及开发工作</w:t>
      </w:r>
    </w:p>
    <w:p w14:paraId="3BD4CE1A">
      <w:pPr>
        <w:pStyle w:val="68"/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参与 EX30、EM90 等车型的车控 Code Merge 与多端适配（与Volvo亚太协作）</w:t>
      </w:r>
    </w:p>
    <w:p w14:paraId="32DCF964">
      <w:pPr>
        <w:pStyle w:val="68"/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参与 Global 与亚太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三方</w:t>
      </w: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架构解耦设计，输出多份技术方案与架构文档</w:t>
      </w:r>
    </w:p>
    <w:p w14:paraId="00D2F597">
      <w:pPr>
        <w:pStyle w:val="68"/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主导 鸿蒙端购车业务从零接入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至</w:t>
      </w: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上线华为应用市场</w:t>
      </w:r>
    </w:p>
    <w:p w14:paraId="4055C0FC">
      <w:pPr>
        <w:pStyle w:val="68"/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推进 鸿蒙Flutter 与 iOS/Android 代码反合与架构兼容设计</w:t>
      </w:r>
    </w:p>
    <w:p w14:paraId="45A515EC">
      <w:pPr>
        <w:pStyle w:val="68"/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多次参与与 Volvo Global 团队的远程技术评审、需求澄清与协同推进</w:t>
      </w:r>
    </w:p>
    <w:p w14:paraId="1CD5CBCD">
      <w:pPr>
        <w:pStyle w:val="68"/>
        <w:numPr>
          <w:ilvl w:val="0"/>
          <w:numId w:val="0"/>
        </w:numPr>
        <w:ind w:leftChars="0"/>
        <w:rPr>
          <w:rFonts w:hint="default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686A15D8">
      <w:pPr>
        <w:keepNext w:val="0"/>
        <w:keepLines w:val="0"/>
        <w:widowControl/>
        <w:suppressLineNumbers w:val="0"/>
        <w:jc w:val="left"/>
        <w:rPr>
          <w:rFonts w:hint="default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ajorHAnsi" w:hAnsiTheme="majorHAnsi" w:eastAsiaTheme="majorEastAsia" w:cstheme="majorBidi"/>
          <w:color w:val="151C3A" w:themeColor="text2"/>
          <w:sz w:val="24"/>
          <w:szCs w:val="24"/>
          <w:lang w:val="en-US" w:eastAsia="zh-CN" w:bidi="ar-SA"/>
          <w14:textFill>
            <w14:solidFill>
              <w14:schemeClr w14:val="tx2"/>
            </w14:solidFill>
          </w14:textFill>
        </w:rPr>
        <w:t>飞凡汽车 车联端 | iOS、Web高级工程师</w:t>
      </w:r>
      <w:r>
        <w:rPr>
          <w:rFonts w:ascii="宋体" w:hAnsi="宋体" w:eastAsia="宋体" w:cs="宋体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</w:t>
      </w:r>
      <w:r>
        <w:rPr>
          <w:rFonts w:hint="eastAsia" w:ascii="宋体" w:hAnsi="宋体" w:cs="宋体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Theme="majorHAnsi" w:hAnsiTheme="majorHAnsi" w:eastAsiaTheme="majorEastAsia" w:cstheme="majorBidi"/>
          <w:color w:val="13606B" w:themeColor="accent1" w:themeShade="80"/>
          <w:sz w:val="22"/>
          <w:szCs w:val="26"/>
          <w:lang w:val="en-US" w:eastAsia="zh-CN" w:bidi="ar-SA"/>
        </w:rPr>
        <w:t>2022 年 01 月 – 2023年04月</w:t>
      </w:r>
    </w:p>
    <w:p w14:paraId="737C0858">
      <w:pPr>
        <w:pStyle w:val="68"/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车控系统从 0-1 的</w:t>
      </w:r>
      <w:r>
        <w:rPr>
          <w:rFonts w:hint="default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架构</w:t>
      </w: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设计与实现，搭建整车平台与云控平台的通信流程</w:t>
      </w:r>
    </w:p>
    <w:p w14:paraId="6B629846">
      <w:pPr>
        <w:pStyle w:val="68"/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对接零束、捷能智电，构建换电、地图、人车关系等核心功能模块</w:t>
      </w:r>
    </w:p>
    <w:p w14:paraId="014737BC">
      <w:pPr>
        <w:pStyle w:val="68"/>
        <w:rPr>
          <w:rFonts w:hint="default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提出并落地 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App</w:t>
      </w: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和 Web 端统一的架构方案，推动平台能力复用</w:t>
      </w:r>
    </w:p>
    <w:p w14:paraId="3A516530">
      <w:pPr>
        <w:pStyle w:val="68"/>
        <w:rPr>
          <w:rFonts w:hint="default"/>
          <w:lang w:val="en-US" w:eastAsia="zh-CN"/>
        </w:rPr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全程参与产品需求梳理、方案评审、接口定义及前后端联调</w:t>
      </w:r>
    </w:p>
    <w:p w14:paraId="3A487293">
      <w:pPr>
        <w:pStyle w:val="6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DF1E4AA">
      <w:pPr>
        <w:pStyle w:val="3"/>
        <w:rPr>
          <w:lang w:eastAsia="zh-CN"/>
        </w:rPr>
      </w:pPr>
      <w:r>
        <w:rPr>
          <w:rFonts w:hint="eastAsia"/>
          <w:color w:val="151C3A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华润健一网</w:t>
      </w:r>
      <w:r>
        <w:rPr>
          <w:color w:val="151C3A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  <w:t xml:space="preserve"> | </w:t>
      </w:r>
      <w:r>
        <w:rPr>
          <w:rFonts w:hint="eastAsia"/>
          <w:color w:val="151C3A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 xml:space="preserve">高级产品经理 / </w:t>
      </w:r>
      <w:r>
        <w:rPr>
          <w:rFonts w:hint="eastAsia"/>
          <w:color w:val="151C3A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  <w:t>i</w:t>
      </w:r>
      <w:r>
        <w:rPr>
          <w:color w:val="151C3A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  <w:t>OS</w:t>
      </w:r>
      <w:r>
        <w:rPr>
          <w:rFonts w:hint="eastAsia"/>
          <w:color w:val="151C3A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高级</w:t>
      </w:r>
      <w:r>
        <w:rPr>
          <w:rFonts w:hint="eastAsia"/>
          <w:color w:val="151C3A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  <w:t>工程师</w:t>
      </w:r>
      <w:r>
        <w:rPr>
          <w:color w:val="151C3A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/>
          <w:color w:val="151C3A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 xml:space="preserve">                           </w:t>
      </w:r>
      <w:r>
        <w:rPr>
          <w:lang w:eastAsia="zh-CN"/>
        </w:rPr>
        <w:t>2015</w:t>
      </w:r>
      <w:r>
        <w:rPr>
          <w:rFonts w:hint="eastAsia"/>
          <w:lang w:eastAsia="zh-CN"/>
        </w:rPr>
        <w:t>年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 xml:space="preserve"> – 20</w:t>
      </w:r>
      <w:r>
        <w:rPr>
          <w:rFonts w:hint="eastAsia"/>
          <w:lang w:val="en-US" w:eastAsia="zh-CN"/>
        </w:rPr>
        <w:t>21</w:t>
      </w:r>
      <w:r>
        <w:rPr>
          <w:rFonts w:hint="eastAsia"/>
          <w:lang w:eastAsia="zh-CN"/>
        </w:rPr>
        <w:t>年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月</w:t>
      </w:r>
      <w:r>
        <w:rPr>
          <w:lang w:eastAsia="zh-CN"/>
        </w:rPr>
        <w:t xml:space="preserve">     </w:t>
      </w:r>
    </w:p>
    <w:p w14:paraId="1D973BCE">
      <w:pPr>
        <w:pStyle w:val="68"/>
        <w:rPr>
          <w:rFonts w:hint="eastAsia"/>
          <w:lang w:eastAsia="zh-CN"/>
        </w:rPr>
      </w:pPr>
      <w:r>
        <w:rPr>
          <w:rFonts w:hint="eastAsia"/>
          <w:lang w:eastAsia="zh-CN"/>
        </w:rPr>
        <w:t>担任技术攻坚工作。并参与</w:t>
      </w:r>
      <w:r>
        <w:rPr>
          <w:rFonts w:hint="eastAsia"/>
          <w:lang w:val="en-US" w:eastAsia="zh-CN"/>
        </w:rPr>
        <w:t>iOS、</w:t>
      </w:r>
      <w:r>
        <w:rPr>
          <w:rFonts w:hint="eastAsia"/>
          <w:lang w:eastAsia="zh-CN"/>
        </w:rPr>
        <w:t>前端、后端及小程序项目开发并落地</w:t>
      </w:r>
    </w:p>
    <w:p w14:paraId="3B90FD95">
      <w:pPr>
        <w:pStyle w:val="68"/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从工程师转型为</w:t>
      </w:r>
      <w:r>
        <w:rPr>
          <w:rFonts w:hint="eastAsia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</w:t>
      </w: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端产品经理，主导商城 App 的规划与设计</w:t>
      </w:r>
    </w:p>
    <w:p w14:paraId="64E3FE10">
      <w:pPr>
        <w:pStyle w:val="68"/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负责线上商城与线下门店系统打通，提升用户满意度与下单转化率</w:t>
      </w:r>
    </w:p>
    <w:p w14:paraId="4C418C73">
      <w:pPr>
        <w:pStyle w:val="68"/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eastAsia="宋体"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设计药品知识库、药师在线服务，推动 DAU 提升 15%</w:t>
      </w:r>
    </w:p>
    <w:p w14:paraId="467B5706">
      <w:pPr>
        <w:pStyle w:val="2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持续成长</w:t>
      </w:r>
    </w:p>
    <w:p w14:paraId="4A22AF07">
      <w:pPr>
        <w:pStyle w:val="68"/>
        <w:rPr>
          <w:lang w:eastAsia="zh-CN"/>
        </w:rPr>
      </w:pPr>
      <w:r>
        <w:t>极客时间、得到、前哨科技特训营重度用户，</w:t>
      </w:r>
      <w:r>
        <w:rPr>
          <w:rStyle w:val="92"/>
        </w:rPr>
        <w:t>年均学习 1000+ 小时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5D6FF74">
      <w:pPr>
        <w:pStyle w:val="68"/>
      </w:pPr>
      <w:r>
        <w:t>在 GitHub 维护多个开源项目，</w:t>
      </w:r>
      <w:r>
        <w:rPr>
          <w:rStyle w:val="92"/>
        </w:rPr>
        <w:t>Star 500+，Arctic Code Vault Contributor</w:t>
      </w:r>
    </w:p>
    <w:p w14:paraId="156DC8DD">
      <w:pPr>
        <w:pStyle w:val="68"/>
      </w:pPr>
      <w:r>
        <w:t>掘金年度征文</w:t>
      </w:r>
      <w:r>
        <w:rPr>
          <w:rFonts w:eastAsia="宋体"/>
        </w:rPr>
        <w:t>获奖者</w:t>
      </w:r>
      <w:r>
        <w:t>，积极分享技术文章与项目实践</w:t>
      </w:r>
    </w:p>
    <w:p w14:paraId="7AB05095">
      <w:pPr>
        <w:pStyle w:val="68"/>
        <w:numPr>
          <w:ilvl w:val="0"/>
          <w:numId w:val="0"/>
        </w:numPr>
        <w:ind w:leftChars="0"/>
        <w:rPr>
          <w:lang w:eastAsia="zh-CN"/>
        </w:rPr>
      </w:pPr>
    </w:p>
    <w:p w14:paraId="5910606F">
      <w:pPr>
        <w:pStyle w:val="2"/>
        <w:rPr>
          <w:lang w:eastAsia="zh-CN"/>
        </w:rPr>
      </w:pPr>
      <w:r>
        <w:rPr>
          <w:rFonts w:hint="eastAsia"/>
          <w:lang w:eastAsia="zh-CN"/>
        </w:rPr>
        <w:t>致谢</w:t>
      </w:r>
    </w:p>
    <w:p w14:paraId="64506959">
      <w:pPr>
        <w:pStyle w:val="68"/>
        <w:rPr>
          <w:lang w:eastAsia="zh-CN"/>
        </w:rPr>
      </w:pPr>
      <w:r>
        <w:rPr>
          <w:rFonts w:hint="eastAsia"/>
          <w:lang w:eastAsia="zh-CN"/>
        </w:rPr>
        <w:t>感谢您花时间阅读我的简历，期待能有机会和您共事。</w:t>
      </w:r>
    </w:p>
    <w:p w14:paraId="4BB2DCBD">
      <w:pPr>
        <w:pStyle w:val="68"/>
        <w:numPr>
          <w:ilvl w:val="0"/>
          <w:numId w:val="0"/>
        </w:numPr>
        <w:ind w:left="360"/>
        <w:rPr>
          <w:sz w:val="18"/>
          <w:szCs w:val="18"/>
          <w:lang w:eastAsia="zh-CN"/>
        </w:rPr>
      </w:pPr>
    </w:p>
    <w:sectPr>
      <w:footerReference r:id="rId6" w:type="first"/>
      <w:footerReference r:id="rId5" w:type="default"/>
      <w:pgSz w:w="12240" w:h="15840"/>
      <w:pgMar w:top="1368" w:right="1368" w:bottom="1440" w:left="1368" w:header="720" w:footer="965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1"/>
      <w:tblW w:w="5000" w:type="pct"/>
      <w:tblDescription w:val="Footer layout table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167"/>
      <w:gridCol w:w="3168"/>
      <w:gridCol w:w="3169"/>
    </w:tblGrid>
    <w:tr w14:paraId="51042939">
      <w:tc>
        <w:tcPr>
          <w:tcW w:w="3164" w:type="dxa"/>
        </w:tcPr>
        <w:p w14:paraId="3429CAD2">
          <w:pPr>
            <w:pStyle w:val="37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165" w:type="dxa"/>
        </w:tcPr>
        <w:p w14:paraId="4256B8A0">
          <w:pPr>
            <w:pStyle w:val="37"/>
            <w:jc w:val="center"/>
          </w:pPr>
        </w:p>
      </w:tc>
      <w:tc>
        <w:tcPr>
          <w:tcW w:w="3165" w:type="dxa"/>
        </w:tcPr>
        <w:p w14:paraId="13F59FE7">
          <w:pPr>
            <w:pStyle w:val="37"/>
            <w:jc w:val="right"/>
          </w:pPr>
        </w:p>
      </w:tc>
    </w:tr>
  </w:tbl>
  <w:p w14:paraId="27AE546A">
    <w:pPr>
      <w:pStyle w:val="3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1"/>
      <w:tblW w:w="5000" w:type="pct"/>
      <w:tblDescription w:val="Footer layout table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167"/>
      <w:gridCol w:w="3168"/>
      <w:gridCol w:w="3169"/>
    </w:tblGrid>
    <w:tr w14:paraId="1F99A4DE">
      <w:tc>
        <w:tcPr>
          <w:tcW w:w="3164" w:type="dxa"/>
        </w:tcPr>
        <w:p w14:paraId="5F7A13E8">
          <w:pPr>
            <w:pStyle w:val="37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3165" w:type="dxa"/>
        </w:tcPr>
        <w:p w14:paraId="695A972D">
          <w:pPr>
            <w:pStyle w:val="37"/>
            <w:jc w:val="center"/>
          </w:pPr>
        </w:p>
      </w:tc>
      <w:tc>
        <w:tcPr>
          <w:tcW w:w="3165" w:type="dxa"/>
        </w:tcPr>
        <w:p w14:paraId="536688C4">
          <w:pPr>
            <w:pStyle w:val="37"/>
            <w:jc w:val="right"/>
          </w:pPr>
        </w:p>
      </w:tc>
    </w:tr>
  </w:tbl>
  <w:p w14:paraId="5054CDDF"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ind w:left="360" w:hanging="360"/>
      </w:pPr>
      <w:rPr>
        <w:rFonts w:hint="default" w:ascii="Symbol" w:hAnsi="Symbol"/>
        <w:color w:val="13606B" w:themeColor="accent1" w:themeShade="8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05E9D"/>
    <w:rsid w:val="0002708A"/>
    <w:rsid w:val="00040846"/>
    <w:rsid w:val="000436CB"/>
    <w:rsid w:val="0006045C"/>
    <w:rsid w:val="00063142"/>
    <w:rsid w:val="00076585"/>
    <w:rsid w:val="00082D3F"/>
    <w:rsid w:val="000C0EC0"/>
    <w:rsid w:val="000C1B86"/>
    <w:rsid w:val="00102C7C"/>
    <w:rsid w:val="001044A8"/>
    <w:rsid w:val="00121E7E"/>
    <w:rsid w:val="0013738C"/>
    <w:rsid w:val="00137BEF"/>
    <w:rsid w:val="001514CB"/>
    <w:rsid w:val="00152968"/>
    <w:rsid w:val="00163CCA"/>
    <w:rsid w:val="00164619"/>
    <w:rsid w:val="001850F0"/>
    <w:rsid w:val="00197144"/>
    <w:rsid w:val="001A189D"/>
    <w:rsid w:val="001B5DA4"/>
    <w:rsid w:val="001B7CAA"/>
    <w:rsid w:val="001C420C"/>
    <w:rsid w:val="001E60F6"/>
    <w:rsid w:val="001F7452"/>
    <w:rsid w:val="00210FE7"/>
    <w:rsid w:val="00216F28"/>
    <w:rsid w:val="002700B3"/>
    <w:rsid w:val="002A4546"/>
    <w:rsid w:val="002B05E2"/>
    <w:rsid w:val="002D06BB"/>
    <w:rsid w:val="002E3C44"/>
    <w:rsid w:val="0030052C"/>
    <w:rsid w:val="00302F25"/>
    <w:rsid w:val="00306ABE"/>
    <w:rsid w:val="0031256F"/>
    <w:rsid w:val="00322739"/>
    <w:rsid w:val="00326E14"/>
    <w:rsid w:val="003370F7"/>
    <w:rsid w:val="0034427F"/>
    <w:rsid w:val="003471AC"/>
    <w:rsid w:val="00347BA1"/>
    <w:rsid w:val="00350582"/>
    <w:rsid w:val="00350FA3"/>
    <w:rsid w:val="003557CE"/>
    <w:rsid w:val="003733FC"/>
    <w:rsid w:val="0037454F"/>
    <w:rsid w:val="003746A5"/>
    <w:rsid w:val="00391F5A"/>
    <w:rsid w:val="0039342E"/>
    <w:rsid w:val="00394EC2"/>
    <w:rsid w:val="00395140"/>
    <w:rsid w:val="00395ADF"/>
    <w:rsid w:val="003B2D07"/>
    <w:rsid w:val="003C17DD"/>
    <w:rsid w:val="003D40AA"/>
    <w:rsid w:val="003E4185"/>
    <w:rsid w:val="003F2AD3"/>
    <w:rsid w:val="003F32F2"/>
    <w:rsid w:val="00433648"/>
    <w:rsid w:val="00443D03"/>
    <w:rsid w:val="0045456F"/>
    <w:rsid w:val="00474A3A"/>
    <w:rsid w:val="004827F8"/>
    <w:rsid w:val="004A129E"/>
    <w:rsid w:val="004A4FA7"/>
    <w:rsid w:val="004B6A95"/>
    <w:rsid w:val="004B6C53"/>
    <w:rsid w:val="004C079D"/>
    <w:rsid w:val="004C5884"/>
    <w:rsid w:val="00515478"/>
    <w:rsid w:val="00551EBA"/>
    <w:rsid w:val="005807AA"/>
    <w:rsid w:val="00583B55"/>
    <w:rsid w:val="0058412A"/>
    <w:rsid w:val="005A1AD0"/>
    <w:rsid w:val="005A5924"/>
    <w:rsid w:val="005A7020"/>
    <w:rsid w:val="005C34C9"/>
    <w:rsid w:val="005C592E"/>
    <w:rsid w:val="005E1285"/>
    <w:rsid w:val="005F0983"/>
    <w:rsid w:val="005F714B"/>
    <w:rsid w:val="006004CE"/>
    <w:rsid w:val="00623055"/>
    <w:rsid w:val="00654D9D"/>
    <w:rsid w:val="0066430C"/>
    <w:rsid w:val="00690331"/>
    <w:rsid w:val="00690EE8"/>
    <w:rsid w:val="00693EE3"/>
    <w:rsid w:val="006950F1"/>
    <w:rsid w:val="006B7364"/>
    <w:rsid w:val="006C69D7"/>
    <w:rsid w:val="006D236C"/>
    <w:rsid w:val="006E1169"/>
    <w:rsid w:val="00732579"/>
    <w:rsid w:val="007335AD"/>
    <w:rsid w:val="00753993"/>
    <w:rsid w:val="007A7D51"/>
    <w:rsid w:val="007B48BA"/>
    <w:rsid w:val="007D23CA"/>
    <w:rsid w:val="007D67DB"/>
    <w:rsid w:val="007F0D93"/>
    <w:rsid w:val="00810373"/>
    <w:rsid w:val="00816A00"/>
    <w:rsid w:val="00826BFA"/>
    <w:rsid w:val="00830720"/>
    <w:rsid w:val="0083178D"/>
    <w:rsid w:val="008413FA"/>
    <w:rsid w:val="00846195"/>
    <w:rsid w:val="0085071A"/>
    <w:rsid w:val="00862D7F"/>
    <w:rsid w:val="008675A0"/>
    <w:rsid w:val="008728A5"/>
    <w:rsid w:val="00880731"/>
    <w:rsid w:val="00884092"/>
    <w:rsid w:val="008A1256"/>
    <w:rsid w:val="008D205A"/>
    <w:rsid w:val="008E1F99"/>
    <w:rsid w:val="008E580C"/>
    <w:rsid w:val="008E7F14"/>
    <w:rsid w:val="008F7275"/>
    <w:rsid w:val="0090052A"/>
    <w:rsid w:val="00903404"/>
    <w:rsid w:val="00906DA5"/>
    <w:rsid w:val="0091682E"/>
    <w:rsid w:val="00917C1E"/>
    <w:rsid w:val="0093379F"/>
    <w:rsid w:val="00942366"/>
    <w:rsid w:val="00944999"/>
    <w:rsid w:val="0095737C"/>
    <w:rsid w:val="00957A69"/>
    <w:rsid w:val="009727E9"/>
    <w:rsid w:val="0098254D"/>
    <w:rsid w:val="009C2645"/>
    <w:rsid w:val="009E5972"/>
    <w:rsid w:val="00A0074C"/>
    <w:rsid w:val="00A10B27"/>
    <w:rsid w:val="00A10D0F"/>
    <w:rsid w:val="00A12F9C"/>
    <w:rsid w:val="00A40C03"/>
    <w:rsid w:val="00A5728C"/>
    <w:rsid w:val="00A647E5"/>
    <w:rsid w:val="00A679FE"/>
    <w:rsid w:val="00A81B91"/>
    <w:rsid w:val="00A92CF5"/>
    <w:rsid w:val="00AB7844"/>
    <w:rsid w:val="00AD22EC"/>
    <w:rsid w:val="00AD6590"/>
    <w:rsid w:val="00AE6506"/>
    <w:rsid w:val="00AF6A04"/>
    <w:rsid w:val="00B03A9B"/>
    <w:rsid w:val="00B1719E"/>
    <w:rsid w:val="00B403CA"/>
    <w:rsid w:val="00B430FC"/>
    <w:rsid w:val="00B868A6"/>
    <w:rsid w:val="00B96901"/>
    <w:rsid w:val="00BB5C52"/>
    <w:rsid w:val="00BC7074"/>
    <w:rsid w:val="00BD2FFA"/>
    <w:rsid w:val="00BD4735"/>
    <w:rsid w:val="00BF5808"/>
    <w:rsid w:val="00BF6DBA"/>
    <w:rsid w:val="00C025F4"/>
    <w:rsid w:val="00C10FD8"/>
    <w:rsid w:val="00C14C47"/>
    <w:rsid w:val="00C15C5D"/>
    <w:rsid w:val="00C46CDA"/>
    <w:rsid w:val="00C61E2F"/>
    <w:rsid w:val="00C637B8"/>
    <w:rsid w:val="00C71580"/>
    <w:rsid w:val="00C72847"/>
    <w:rsid w:val="00C93797"/>
    <w:rsid w:val="00C94238"/>
    <w:rsid w:val="00CA29FA"/>
    <w:rsid w:val="00CA37E9"/>
    <w:rsid w:val="00CB2189"/>
    <w:rsid w:val="00CC3E44"/>
    <w:rsid w:val="00CC641A"/>
    <w:rsid w:val="00CC7E2D"/>
    <w:rsid w:val="00CF4A5E"/>
    <w:rsid w:val="00D535E1"/>
    <w:rsid w:val="00D553C1"/>
    <w:rsid w:val="00D55A20"/>
    <w:rsid w:val="00D65532"/>
    <w:rsid w:val="00DC55A9"/>
    <w:rsid w:val="00DD3EE4"/>
    <w:rsid w:val="00DF420D"/>
    <w:rsid w:val="00E141C5"/>
    <w:rsid w:val="00E166AB"/>
    <w:rsid w:val="00E31312"/>
    <w:rsid w:val="00E330E0"/>
    <w:rsid w:val="00E72941"/>
    <w:rsid w:val="00E72D73"/>
    <w:rsid w:val="00E7349C"/>
    <w:rsid w:val="00E77D47"/>
    <w:rsid w:val="00E8073E"/>
    <w:rsid w:val="00E81434"/>
    <w:rsid w:val="00EB298D"/>
    <w:rsid w:val="00ED366C"/>
    <w:rsid w:val="00ED4A41"/>
    <w:rsid w:val="00ED519A"/>
    <w:rsid w:val="00EF73CF"/>
    <w:rsid w:val="00F0270A"/>
    <w:rsid w:val="00F123E4"/>
    <w:rsid w:val="00F127D0"/>
    <w:rsid w:val="00F470CE"/>
    <w:rsid w:val="00F54C7E"/>
    <w:rsid w:val="00F73799"/>
    <w:rsid w:val="00F930D5"/>
    <w:rsid w:val="00FA51D6"/>
    <w:rsid w:val="00FB48DF"/>
    <w:rsid w:val="00FC66B9"/>
    <w:rsid w:val="00FE0273"/>
    <w:rsid w:val="07F39DD1"/>
    <w:rsid w:val="29BF8400"/>
    <w:rsid w:val="33FFA766"/>
    <w:rsid w:val="36EB6A36"/>
    <w:rsid w:val="3A66A307"/>
    <w:rsid w:val="3DF66F8F"/>
    <w:rsid w:val="3FB95222"/>
    <w:rsid w:val="3FF7B265"/>
    <w:rsid w:val="473F1349"/>
    <w:rsid w:val="4D7C1931"/>
    <w:rsid w:val="4FBFBEB7"/>
    <w:rsid w:val="4FDE0283"/>
    <w:rsid w:val="55714C39"/>
    <w:rsid w:val="57BEAB39"/>
    <w:rsid w:val="57D6CEBA"/>
    <w:rsid w:val="589DD60D"/>
    <w:rsid w:val="5ABF1BE3"/>
    <w:rsid w:val="5DEF799D"/>
    <w:rsid w:val="5FFF5772"/>
    <w:rsid w:val="67BD404F"/>
    <w:rsid w:val="6B5F9BAC"/>
    <w:rsid w:val="6C7B02F2"/>
    <w:rsid w:val="71DFA060"/>
    <w:rsid w:val="75FBFB0D"/>
    <w:rsid w:val="773FDFAF"/>
    <w:rsid w:val="77E7BDDB"/>
    <w:rsid w:val="77FF3690"/>
    <w:rsid w:val="78FFEE64"/>
    <w:rsid w:val="7A9E8971"/>
    <w:rsid w:val="7EFB7B9C"/>
    <w:rsid w:val="7EFCF9CE"/>
    <w:rsid w:val="7FE549DC"/>
    <w:rsid w:val="9A3AD0F5"/>
    <w:rsid w:val="9C49BEEC"/>
    <w:rsid w:val="A7F6F43C"/>
    <w:rsid w:val="B7E7A80C"/>
    <w:rsid w:val="BADF9511"/>
    <w:rsid w:val="BFBB63BF"/>
    <w:rsid w:val="BFFD1AAA"/>
    <w:rsid w:val="BFFDDF47"/>
    <w:rsid w:val="C96FC64C"/>
    <w:rsid w:val="D7FC8314"/>
    <w:rsid w:val="DC6194D7"/>
    <w:rsid w:val="DDEF5C6C"/>
    <w:rsid w:val="DDFF70B2"/>
    <w:rsid w:val="E73F9A95"/>
    <w:rsid w:val="E9FD4BB3"/>
    <w:rsid w:val="EB7D2C10"/>
    <w:rsid w:val="EB9F4699"/>
    <w:rsid w:val="EC2FD58B"/>
    <w:rsid w:val="EDFFE538"/>
    <w:rsid w:val="EFECE1A0"/>
    <w:rsid w:val="EFF71148"/>
    <w:rsid w:val="F2F64CFD"/>
    <w:rsid w:val="F5BED9C3"/>
    <w:rsid w:val="F739DC88"/>
    <w:rsid w:val="FBFB7D5D"/>
    <w:rsid w:val="FBFEA299"/>
    <w:rsid w:val="FBFF93F1"/>
    <w:rsid w:val="FCDF0638"/>
    <w:rsid w:val="FCF7D962"/>
    <w:rsid w:val="FD8E4434"/>
    <w:rsid w:val="FD9D3788"/>
    <w:rsid w:val="FD9DC58A"/>
    <w:rsid w:val="FE972310"/>
    <w:rsid w:val="FE9838C6"/>
    <w:rsid w:val="FEBF9968"/>
    <w:rsid w:val="FF4D2E09"/>
    <w:rsid w:val="FF543BEB"/>
    <w:rsid w:val="FF65C872"/>
    <w:rsid w:val="FF9B2838"/>
    <w:rsid w:val="FFAD0CE8"/>
    <w:rsid w:val="FFFD51B2"/>
    <w:rsid w:val="FFFF9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3" w:semiHidden="0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4" w:semiHidden="0" w:name="List Bullet"/>
    <w:lsdException w:qFormat="1" w:unhideWhenUsed="0" w:uiPriority="4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4" w:semiHidden="0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eastAsia="宋体" w:asciiTheme="minorHAnsi" w:hAnsi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0"/>
    <w:qFormat/>
    <w:uiPriority w:val="3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251"/>
    <w:unhideWhenUsed/>
    <w:qFormat/>
    <w:uiPriority w:val="3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3606B" w:themeColor="accent1" w:themeShade="80"/>
      <w:szCs w:val="26"/>
    </w:rPr>
  </w:style>
  <w:style w:type="paragraph" w:styleId="4">
    <w:name w:val="heading 3"/>
    <w:basedOn w:val="1"/>
    <w:next w:val="1"/>
    <w:link w:val="253"/>
    <w:unhideWhenUsed/>
    <w:qFormat/>
    <w:uiPriority w:val="3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54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  <w14:textFill>
        <w14:solidFill>
          <w14:schemeClr w14:val="tx2"/>
        </w14:solidFill>
      </w14:textFill>
    </w:rPr>
  </w:style>
  <w:style w:type="paragraph" w:styleId="6">
    <w:name w:val="heading 5"/>
    <w:basedOn w:val="1"/>
    <w:next w:val="1"/>
    <w:link w:val="258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259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260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  <w14:textFill>
        <w14:solidFill>
          <w14:schemeClr w14:val="accent1"/>
        </w14:solidFill>
      </w14:textFill>
    </w:rPr>
  </w:style>
  <w:style w:type="paragraph" w:styleId="9">
    <w:name w:val="heading 8"/>
    <w:basedOn w:val="1"/>
    <w:next w:val="1"/>
    <w:link w:val="261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62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  <w14:textFill>
        <w14:solidFill>
          <w14:schemeClr w14:val="tx2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7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unhideWhenUsed/>
    <w:qFormat/>
    <w:uiPriority w:val="4"/>
    <w:rPr>
      <w:rFonts w:eastAsiaTheme="minorEastAsia"/>
      <w:iCs/>
      <w:sz w:val="30"/>
    </w:rPr>
  </w:style>
  <w:style w:type="paragraph" w:styleId="15">
    <w:name w:val="Body Text"/>
    <w:basedOn w:val="1"/>
    <w:link w:val="264"/>
    <w:semiHidden/>
    <w:unhideWhenUsed/>
    <w:uiPriority w:val="99"/>
    <w:pPr>
      <w:spacing w:after="120"/>
    </w:pPr>
  </w:style>
  <w:style w:type="paragraph" w:styleId="16">
    <w:name w:val="Body Text 2"/>
    <w:basedOn w:val="1"/>
    <w:link w:val="265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66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7"/>
    <w:semiHidden/>
    <w:unhideWhenUsed/>
    <w:uiPriority w:val="99"/>
    <w:pPr>
      <w:spacing w:after="160"/>
      <w:ind w:firstLine="360"/>
    </w:pPr>
  </w:style>
  <w:style w:type="paragraph" w:styleId="19">
    <w:name w:val="Body Text Indent"/>
    <w:basedOn w:val="1"/>
    <w:link w:val="268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69"/>
    <w:semiHidden/>
    <w:unhideWhenUsed/>
    <w:uiPriority w:val="99"/>
    <w:pPr>
      <w:spacing w:after="160"/>
      <w:ind w:firstLine="360"/>
    </w:pPr>
  </w:style>
  <w:style w:type="paragraph" w:styleId="21">
    <w:name w:val="Body Text Indent 2"/>
    <w:basedOn w:val="1"/>
    <w:link w:val="270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71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51C3A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73"/>
    <w:semiHidden/>
    <w:unhideWhenUsed/>
    <w:uiPriority w:val="99"/>
    <w:pPr>
      <w:spacing w:after="0" w:line="240" w:lineRule="auto"/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74"/>
    <w:semiHidden/>
    <w:unhideWhenUsed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5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76"/>
    <w:semiHidden/>
    <w:unhideWhenUsed/>
    <w:uiPriority w:val="99"/>
  </w:style>
  <w:style w:type="paragraph" w:styleId="29">
    <w:name w:val="Document Map"/>
    <w:basedOn w:val="1"/>
    <w:link w:val="277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8"/>
    <w:semiHidden/>
    <w:unhideWhenUsed/>
    <w:uiPriority w:val="99"/>
    <w:pPr>
      <w:spacing w:after="0" w:line="240" w:lineRule="auto"/>
    </w:pPr>
  </w:style>
  <w:style w:type="character" w:styleId="31">
    <w:name w:val="Emphasis"/>
    <w:basedOn w:val="11"/>
    <w:semiHidden/>
    <w:unhideWhenUsed/>
    <w:qFormat/>
    <w:uiPriority w:val="20"/>
    <w:rPr>
      <w:i/>
      <w:iCs/>
    </w:rPr>
  </w:style>
  <w:style w:type="character" w:styleId="32">
    <w:name w:val="endnote reference"/>
    <w:basedOn w:val="11"/>
    <w:semiHidden/>
    <w:unhideWhenUsed/>
    <w:uiPriority w:val="99"/>
    <w:rPr>
      <w:vertAlign w:val="superscript"/>
    </w:rPr>
  </w:style>
  <w:style w:type="paragraph" w:styleId="33">
    <w:name w:val="endnote text"/>
    <w:basedOn w:val="1"/>
    <w:link w:val="279"/>
    <w:semiHidden/>
    <w:unhideWhenUsed/>
    <w:uiPriority w:val="99"/>
    <w:pPr>
      <w:spacing w:after="0" w:line="240" w:lineRule="auto"/>
    </w:pPr>
    <w:rPr>
      <w:szCs w:val="20"/>
    </w:rPr>
  </w:style>
  <w:style w:type="paragraph" w:styleId="34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6">
    <w:name w:val="FollowedHyperlink"/>
    <w:basedOn w:val="11"/>
    <w:semiHidden/>
    <w:unhideWhenUsed/>
    <w:uiPriority w:val="99"/>
    <w:rPr>
      <w:color w:val="684A93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6"/>
    <w:unhideWhenUsed/>
    <w:uiPriority w:val="99"/>
    <w:pPr>
      <w:spacing w:after="0" w:line="240" w:lineRule="auto"/>
    </w:pPr>
    <w:rPr>
      <w:color w:val="13606B" w:themeColor="accent1" w:themeShade="80"/>
    </w:rPr>
  </w:style>
  <w:style w:type="character" w:styleId="38">
    <w:name w:val="footnote reference"/>
    <w:basedOn w:val="11"/>
    <w:semiHidden/>
    <w:unhideWhenUsed/>
    <w:uiPriority w:val="99"/>
    <w:rPr>
      <w:vertAlign w:val="superscript"/>
    </w:rPr>
  </w:style>
  <w:style w:type="paragraph" w:styleId="39">
    <w:name w:val="footnote text"/>
    <w:basedOn w:val="1"/>
    <w:link w:val="280"/>
    <w:semiHidden/>
    <w:unhideWhenUsed/>
    <w:uiPriority w:val="99"/>
    <w:pPr>
      <w:spacing w:after="0" w:line="240" w:lineRule="auto"/>
    </w:pPr>
    <w:rPr>
      <w:szCs w:val="20"/>
    </w:rPr>
  </w:style>
  <w:style w:type="paragraph" w:styleId="40">
    <w:name w:val="header"/>
    <w:basedOn w:val="1"/>
    <w:link w:val="255"/>
    <w:unhideWhenUsed/>
    <w:uiPriority w:val="99"/>
    <w:pPr>
      <w:spacing w:after="0" w:line="240" w:lineRule="auto"/>
    </w:pPr>
  </w:style>
  <w:style w:type="character" w:styleId="41">
    <w:name w:val="HTML Acronym"/>
    <w:basedOn w:val="11"/>
    <w:semiHidden/>
    <w:unhideWhenUsed/>
    <w:uiPriority w:val="99"/>
  </w:style>
  <w:style w:type="paragraph" w:styleId="42">
    <w:name w:val="HTML Address"/>
    <w:basedOn w:val="1"/>
    <w:link w:val="330"/>
    <w:semiHidden/>
    <w:unhideWhenUsed/>
    <w:uiPriority w:val="99"/>
    <w:pPr>
      <w:spacing w:after="0" w:line="240" w:lineRule="auto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1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</w:rPr>
  </w:style>
  <w:style w:type="character" w:styleId="51">
    <w:name w:val="Hyperlink"/>
    <w:basedOn w:val="11"/>
    <w:unhideWhenUsed/>
    <w:uiPriority w:val="99"/>
    <w:rPr>
      <w:color w:val="25C0D5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autoRedefine/>
    <w:semiHidden/>
    <w:unhideWhenUsed/>
    <w:uiPriority w:val="99"/>
    <w:pPr>
      <w:spacing w:after="0" w:line="240" w:lineRule="auto"/>
      <w:ind w:left="220" w:hanging="220"/>
    </w:pPr>
  </w:style>
  <w:style w:type="paragraph" w:styleId="53">
    <w:name w:val="index 2"/>
    <w:basedOn w:val="1"/>
    <w:next w:val="1"/>
    <w:autoRedefine/>
    <w:semiHidden/>
    <w:unhideWhenUsed/>
    <w:uiPriority w:val="99"/>
    <w:pPr>
      <w:spacing w:after="0" w:line="240" w:lineRule="auto"/>
      <w:ind w:left="440" w:hanging="220"/>
    </w:pPr>
  </w:style>
  <w:style w:type="paragraph" w:styleId="54">
    <w:name w:val="index 3"/>
    <w:basedOn w:val="1"/>
    <w:next w:val="1"/>
    <w:autoRedefine/>
    <w:semiHidden/>
    <w:unhideWhenUsed/>
    <w:uiPriority w:val="99"/>
    <w:pPr>
      <w:spacing w:after="0" w:line="240" w:lineRule="auto"/>
      <w:ind w:left="660" w:hanging="220"/>
    </w:pPr>
  </w:style>
  <w:style w:type="paragraph" w:styleId="55">
    <w:name w:val="index 4"/>
    <w:basedOn w:val="1"/>
    <w:next w:val="1"/>
    <w:autoRedefine/>
    <w:semiHidden/>
    <w:unhideWhenUsed/>
    <w:uiPriority w:val="99"/>
    <w:pPr>
      <w:spacing w:after="0" w:line="240" w:lineRule="auto"/>
      <w:ind w:left="880" w:hanging="220"/>
    </w:pPr>
  </w:style>
  <w:style w:type="paragraph" w:styleId="56">
    <w:name w:val="index 5"/>
    <w:basedOn w:val="1"/>
    <w:next w:val="1"/>
    <w:autoRedefine/>
    <w:semiHidden/>
    <w:unhideWhenUsed/>
    <w:uiPriority w:val="99"/>
    <w:pPr>
      <w:spacing w:after="0" w:line="240" w:lineRule="auto"/>
      <w:ind w:left="1100" w:hanging="220"/>
    </w:pPr>
  </w:style>
  <w:style w:type="paragraph" w:styleId="57">
    <w:name w:val="index 6"/>
    <w:basedOn w:val="1"/>
    <w:next w:val="1"/>
    <w:autoRedefine/>
    <w:semiHidden/>
    <w:unhideWhenUsed/>
    <w:uiPriority w:val="99"/>
    <w:pPr>
      <w:spacing w:after="0" w:line="240" w:lineRule="auto"/>
      <w:ind w:left="1320" w:hanging="220"/>
    </w:pPr>
  </w:style>
  <w:style w:type="paragraph" w:styleId="58">
    <w:name w:val="index 7"/>
    <w:basedOn w:val="1"/>
    <w:next w:val="1"/>
    <w:autoRedefine/>
    <w:semiHidden/>
    <w:unhideWhenUsed/>
    <w:uiPriority w:val="99"/>
    <w:pPr>
      <w:spacing w:after="0" w:line="240" w:lineRule="auto"/>
      <w:ind w:left="1540" w:hanging="220"/>
    </w:pPr>
  </w:style>
  <w:style w:type="paragraph" w:styleId="59">
    <w:name w:val="index 8"/>
    <w:basedOn w:val="1"/>
    <w:next w:val="1"/>
    <w:autoRedefine/>
    <w:semiHidden/>
    <w:unhideWhenUsed/>
    <w:uiPriority w:val="99"/>
    <w:pPr>
      <w:spacing w:after="0" w:line="240" w:lineRule="auto"/>
      <w:ind w:left="1760" w:hanging="220"/>
    </w:pPr>
  </w:style>
  <w:style w:type="paragraph" w:styleId="60">
    <w:name w:val="index 9"/>
    <w:basedOn w:val="1"/>
    <w:next w:val="1"/>
    <w:autoRedefine/>
    <w:semiHidden/>
    <w:unhideWhenUsed/>
    <w:uiPriority w:val="99"/>
    <w:pPr>
      <w:spacing w:after="0" w:line="240" w:lineRule="auto"/>
      <w:ind w:left="1980" w:hanging="22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</w:style>
  <w:style w:type="paragraph" w:styleId="63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4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5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7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8">
    <w:name w:val="List Bullet"/>
    <w:basedOn w:val="1"/>
    <w:unhideWhenUsed/>
    <w:qFormat/>
    <w:uiPriority w:val="4"/>
    <w:pPr>
      <w:numPr>
        <w:ilvl w:val="0"/>
        <w:numId w:val="1"/>
      </w:numPr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8">
    <w:name w:val="List Number"/>
    <w:basedOn w:val="1"/>
    <w:qFormat/>
    <w:uiPriority w:val="4"/>
    <w:pPr>
      <w:numPr>
        <w:ilvl w:val="0"/>
        <w:numId w:val="6"/>
      </w:numPr>
      <w:contextualSpacing/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6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12" w:lineRule="auto"/>
    </w:pPr>
    <w:rPr>
      <w:rFonts w:ascii="Consolas" w:hAnsi="Consolas" w:eastAsia="宋体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4">
    <w:name w:val="Message Header"/>
    <w:basedOn w:val="1"/>
    <w:link w:val="387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89"/>
    <w:semiHidden/>
    <w:unhideWhenUsed/>
    <w:uiPriority w:val="99"/>
    <w:pPr>
      <w:spacing w:after="0" w:line="240" w:lineRule="auto"/>
    </w:pPr>
  </w:style>
  <w:style w:type="character" w:styleId="88">
    <w:name w:val="page number"/>
    <w:basedOn w:val="11"/>
    <w:semiHidden/>
    <w:unhideWhenUsed/>
    <w:uiPriority w:val="99"/>
  </w:style>
  <w:style w:type="paragraph" w:styleId="89">
    <w:name w:val="Plain Text"/>
    <w:basedOn w:val="1"/>
    <w:link w:val="396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0">
    <w:name w:val="Salutation"/>
    <w:basedOn w:val="1"/>
    <w:next w:val="1"/>
    <w:link w:val="399"/>
    <w:semiHidden/>
    <w:unhideWhenUsed/>
    <w:uiPriority w:val="99"/>
  </w:style>
  <w:style w:type="paragraph" w:styleId="91">
    <w:name w:val="Signature"/>
    <w:basedOn w:val="1"/>
    <w:link w:val="400"/>
    <w:semiHidden/>
    <w:unhideWhenUsed/>
    <w:uiPriority w:val="99"/>
    <w:pPr>
      <w:spacing w:after="0" w:line="240" w:lineRule="auto"/>
      <w:ind w:left="4320"/>
    </w:pPr>
  </w:style>
  <w:style w:type="character" w:styleId="92">
    <w:name w:val="Strong"/>
    <w:basedOn w:val="11"/>
    <w:semiHidden/>
    <w:unhideWhenUsed/>
    <w:qFormat/>
    <w:uiPriority w:val="22"/>
    <w:rPr>
      <w:b/>
      <w:bCs/>
    </w:rPr>
  </w:style>
  <w:style w:type="paragraph" w:styleId="93">
    <w:name w:val="Subtitle"/>
    <w:basedOn w:val="1"/>
    <w:next w:val="1"/>
    <w:link w:val="401"/>
    <w:semiHidden/>
    <w:unhideWhenUsed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link w:val="249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  <w14:textFill>
        <w14:solidFill>
          <w14:schemeClr w14:val="tx2"/>
        </w14:solidFill>
      </w14:textFill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autoRedefine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autoRedefine/>
    <w:semiHidden/>
    <w:unhideWhenUsed/>
    <w:uiPriority w:val="39"/>
    <w:pPr>
      <w:spacing w:after="100"/>
      <w:ind w:left="220"/>
    </w:pPr>
  </w:style>
  <w:style w:type="paragraph" w:styleId="144">
    <w:name w:val="toc 3"/>
    <w:basedOn w:val="1"/>
    <w:next w:val="1"/>
    <w:autoRedefine/>
    <w:semiHidden/>
    <w:unhideWhenUsed/>
    <w:uiPriority w:val="39"/>
    <w:pPr>
      <w:spacing w:after="100"/>
      <w:ind w:left="440"/>
    </w:pPr>
  </w:style>
  <w:style w:type="paragraph" w:styleId="145">
    <w:name w:val="toc 4"/>
    <w:basedOn w:val="1"/>
    <w:next w:val="1"/>
    <w:autoRedefine/>
    <w:semiHidden/>
    <w:unhideWhenUsed/>
    <w:uiPriority w:val="39"/>
    <w:pPr>
      <w:spacing w:after="100"/>
      <w:ind w:left="660"/>
    </w:pPr>
  </w:style>
  <w:style w:type="paragraph" w:styleId="146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147">
    <w:name w:val="toc 6"/>
    <w:basedOn w:val="1"/>
    <w:next w:val="1"/>
    <w:autoRedefine/>
    <w:semiHidden/>
    <w:unhideWhenUsed/>
    <w:uiPriority w:val="39"/>
    <w:pPr>
      <w:spacing w:after="100"/>
      <w:ind w:left="1100"/>
    </w:pPr>
  </w:style>
  <w:style w:type="paragraph" w:styleId="148">
    <w:name w:val="toc 7"/>
    <w:basedOn w:val="1"/>
    <w:next w:val="1"/>
    <w:autoRedefine/>
    <w:semiHidden/>
    <w:unhideWhenUsed/>
    <w:uiPriority w:val="39"/>
    <w:pPr>
      <w:spacing w:after="100"/>
      <w:ind w:left="1320"/>
    </w:pPr>
  </w:style>
  <w:style w:type="paragraph" w:styleId="149">
    <w:name w:val="toc 8"/>
    <w:basedOn w:val="1"/>
    <w:next w:val="1"/>
    <w:autoRedefine/>
    <w:semiHidden/>
    <w:unhideWhenUsed/>
    <w:uiPriority w:val="39"/>
    <w:pPr>
      <w:spacing w:after="100"/>
      <w:ind w:left="1540"/>
    </w:pPr>
  </w:style>
  <w:style w:type="paragraph" w:styleId="150">
    <w:name w:val="toc 9"/>
    <w:basedOn w:val="1"/>
    <w:next w:val="1"/>
    <w:autoRedefine/>
    <w:semiHidden/>
    <w:unhideWhenUsed/>
    <w:uiPriority w:val="39"/>
    <w:pPr>
      <w:spacing w:after="100"/>
      <w:ind w:left="1760"/>
    </w:pPr>
  </w:style>
  <w:style w:type="table" w:styleId="151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after="0" w:line="240" w:lineRule="auto"/>
    </w:pPr>
    <w:rPr>
      <w:color w:val="1C90A0" w:themeColor="accent1" w:themeShade="BF"/>
    </w:rPr>
    <w:tblPr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after="0" w:line="240" w:lineRule="auto"/>
    </w:pPr>
    <w:rPr>
      <w:color w:val="9CAC1F" w:themeColor="accent2" w:themeShade="BF"/>
    </w:rPr>
    <w:tblPr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after="0" w:line="240" w:lineRule="auto"/>
    </w:pPr>
    <w:rPr>
      <w:color w:val="E91815" w:themeColor="accent3" w:themeShade="BF"/>
    </w:rPr>
    <w:tblPr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after="0" w:line="240" w:lineRule="auto"/>
    </w:pPr>
    <w:rPr>
      <w:color w:val="4E386E" w:themeColor="accent4" w:themeShade="BF"/>
    </w:rPr>
    <w:tblPr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after="0" w:line="240" w:lineRule="auto"/>
    </w:pPr>
    <w:rPr>
      <w:color w:val="FC4A00" w:themeColor="accent5" w:themeShade="BF"/>
    </w:rPr>
    <w:tblPr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after="0" w:line="240" w:lineRule="auto"/>
    </w:pPr>
    <w:rPr>
      <w:color w:val="5E523E" w:themeColor="accent6" w:themeShade="BF"/>
    </w:rPr>
    <w:tblPr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semiHidden/>
    <w:unhideWhenUsed/>
    <w:uiPriority w:val="62"/>
    <w:pPr>
      <w:spacing w:after="0" w:line="240" w:lineRule="auto"/>
    </w:p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F0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sz="8" w:space="0"/>
        </w:tcBorders>
        <w:shd w:val="clear" w:color="auto" w:fill="C8F0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D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sz="8" w:space="0"/>
        </w:tcBorders>
        <w:shd w:val="clear" w:color="auto" w:fill="F1F5CD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9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sz="8" w:space="0"/>
        </w:tcBorders>
        <w:shd w:val="clear" w:color="auto" w:fill="D9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semiHidden/>
    <w:unhideWhenUsed/>
    <w:uiPriority w:val="63"/>
    <w:pPr>
      <w:spacing w:after="0" w:line="240" w:lineRule="auto"/>
    </w:pPr>
    <w:tblPr>
      <w:tblBorders>
        <w:top w:val="single" w:color="59D1E2" w:themeColor="accent1" w:themeTint="BF" w:sz="8" w:space="0"/>
        <w:left w:val="single" w:color="59D1E2" w:themeColor="accent1" w:themeTint="BF" w:sz="8" w:space="0"/>
        <w:bottom w:val="single" w:color="59D1E2" w:themeColor="accent1" w:themeTint="BF" w:sz="8" w:space="0"/>
        <w:right w:val="single" w:color="59D1E2" w:themeColor="accent1" w:themeTint="BF" w:sz="8" w:space="0"/>
        <w:insideH w:val="single" w:color="59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9D1E2" w:themeColor="accent1" w:themeTint="BF" w:sz="8" w:space="0"/>
          <w:left w:val="single" w:color="59D1E2" w:themeColor="accent1" w:themeTint="BF" w:sz="8" w:space="0"/>
          <w:bottom w:val="single" w:color="59D1E2" w:themeColor="accent1" w:themeTint="BF" w:sz="8" w:space="0"/>
          <w:right w:val="single" w:color="59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D1E2" w:themeColor="accent1" w:themeTint="BF" w:sz="6" w:space="0"/>
          <w:left w:val="single" w:color="59D1E2" w:themeColor="accent1" w:themeTint="BF" w:sz="8" w:space="0"/>
          <w:bottom w:val="single" w:color="59D1E2" w:themeColor="accent1" w:themeTint="BF" w:sz="8" w:space="0"/>
          <w:right w:val="single" w:color="59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0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F0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8C6FB6" w:themeColor="accent4" w:themeTint="BF" w:sz="8" w:space="0"/>
        <w:left w:val="single" w:color="8C6FB6" w:themeColor="accent4" w:themeTint="BF" w:sz="8" w:space="0"/>
        <w:bottom w:val="single" w:color="8C6FB6" w:themeColor="accent4" w:themeTint="BF" w:sz="8" w:space="0"/>
        <w:right w:val="single" w:color="8C6FB6" w:themeColor="accent4" w:themeTint="BF" w:sz="8" w:space="0"/>
        <w:insideH w:val="single" w:color="8C6F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C6FB6" w:themeColor="accent4" w:themeTint="BF" w:sz="8" w:space="0"/>
          <w:left w:val="single" w:color="8C6FB6" w:themeColor="accent4" w:themeTint="BF" w:sz="8" w:space="0"/>
          <w:bottom w:val="single" w:color="8C6FB6" w:themeColor="accent4" w:themeTint="BF" w:sz="8" w:space="0"/>
          <w:right w:val="single" w:color="8C6F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FB6" w:themeColor="accent4" w:themeTint="BF" w:sz="6" w:space="0"/>
          <w:left w:val="single" w:color="8C6FB6" w:themeColor="accent4" w:themeTint="BF" w:sz="8" w:space="0"/>
          <w:bottom w:val="single" w:color="8C6FB6" w:themeColor="accent4" w:themeTint="BF" w:sz="8" w:space="0"/>
          <w:right w:val="single" w:color="8C6F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F0F5" w:themeFill="accent1" w:themeFillTint="3F"/>
      </w:tcPr>
    </w:tblStylePr>
    <w:tblStylePr w:type="band1Horz">
      <w:tblPr/>
      <w:tcPr>
        <w:shd w:val="clear" w:color="auto" w:fill="C8F0F5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D" w:themeFill="accent2" w:themeFillTint="3F"/>
      </w:tcPr>
    </w:tblStylePr>
    <w:tblStylePr w:type="band1Horz">
      <w:tblPr/>
      <w:tcPr>
        <w:shd w:val="clear" w:color="auto" w:fill="F1F5CD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9CFE7" w:themeFill="accent4" w:themeFillTint="3F"/>
      </w:tcPr>
    </w:tblStylePr>
    <w:tblStylePr w:type="band1Horz">
      <w:tblPr/>
      <w:tcPr>
        <w:shd w:val="clear" w:color="auto" w:fill="D9CFE7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0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59D1E2" w:themeColor="accent1" w:themeTint="BF" w:sz="8" w:space="0"/>
        <w:left w:val="single" w:color="59D1E2" w:themeColor="accent1" w:themeTint="BF" w:sz="8" w:space="0"/>
        <w:bottom w:val="single" w:color="59D1E2" w:themeColor="accent1" w:themeTint="BF" w:sz="8" w:space="0"/>
        <w:right w:val="single" w:color="59D1E2" w:themeColor="accent1" w:themeTint="BF" w:sz="8" w:space="0"/>
        <w:insideH w:val="single" w:color="59D1E2" w:themeColor="accent1" w:themeTint="BF" w:sz="8" w:space="0"/>
        <w:insideV w:val="single" w:color="59D1E2" w:themeColor="accent1" w:themeTint="BF" w:sz="8" w:space="0"/>
      </w:tblBorders>
    </w:tblPr>
    <w:tcPr>
      <w:shd w:val="clear" w:color="auto" w:fill="C8F0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9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8C6FB6" w:themeColor="accent4" w:themeTint="BF" w:sz="8" w:space="0"/>
        <w:left w:val="single" w:color="8C6FB6" w:themeColor="accent4" w:themeTint="BF" w:sz="8" w:space="0"/>
        <w:bottom w:val="single" w:color="8C6FB6" w:themeColor="accent4" w:themeTint="BF" w:sz="8" w:space="0"/>
        <w:right w:val="single" w:color="8C6FB6" w:themeColor="accent4" w:themeTint="BF" w:sz="8" w:space="0"/>
        <w:insideH w:val="single" w:color="8C6FB6" w:themeColor="accent4" w:themeTint="BF" w:sz="8" w:space="0"/>
        <w:insideV w:val="single" w:color="8C6FB6" w:themeColor="accent4" w:themeTint="BF" w:sz="8" w:space="0"/>
      </w:tblBorders>
    </w:tblPr>
    <w:tcPr>
      <w:shd w:val="clear" w:color="auto" w:fill="D9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F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F0F5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D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E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9CFE7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2E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3F0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F0F5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0E0EB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D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3EC9A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B1B0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CFE7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29FCE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C1A8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3B7A3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21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</w:style>
  <w:style w:type="table" w:styleId="224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B0F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9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4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1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227">
    <w:name w:val="Dark List Accent 6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73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73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D8919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D8919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8919" w:themeFill="accent2" w:themeFillShade="99"/>
      </w:tcPr>
    </w:tblStylePr>
    <w:tblStylePr w:type="band1Vert">
      <w:tblPr/>
      <w:tcPr>
        <w:shd w:val="clear" w:color="auto" w:fill="E8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A131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A131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310" w:themeFill="accent3" w:themeFillShade="99"/>
      </w:tcPr>
    </w:tblStylePr>
    <w:tblStylePr w:type="band1Vert">
      <w:tblPr/>
      <w:tcPr>
        <w:shd w:val="clear" w:color="auto" w:fill="F9C0C0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C93B0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C93B0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B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E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37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E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shd w:val="clear" w:color="auto" w:fill="F3F7D6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33B75" w:themeFill="accent4" w:themeFillShade="CC"/>
      </w:tcPr>
    </w:tblStylePr>
    <w:tblStylePr w:type="lastRow">
      <w:rPr>
        <w:b/>
        <w:bCs/>
        <w:color w:val="533B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EB2623" w:themeFill="accent3" w:themeFillShade="CC"/>
      </w:tcPr>
    </w:tblStylePr>
    <w:tblStylePr w:type="lastRow">
      <w:rPr>
        <w:b/>
        <w:bCs/>
        <w:color w:val="EB272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40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2E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4574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41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3F0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F540D" w:themeFill="accent5" w:themeFillShade="CC"/>
      </w:tcPr>
    </w:tblStylePr>
    <w:tblStylePr w:type="lastRow">
      <w:rPr>
        <w:b/>
        <w:bCs/>
        <w:color w:val="FF540E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6E2DA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244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3F7D6" w:themeFill="accent2" w:themeFillTint="33"/>
    </w:tcPr>
    <w:tblStylePr w:type="firstRow">
      <w:rPr>
        <w:b/>
        <w:bCs/>
      </w:rPr>
      <w:tblPr/>
      <w:tcPr>
        <w:shd w:val="clear" w:color="auto" w:fill="E8F0AE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8F0AE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CAB1F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C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245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C0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C0C0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91714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9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246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376E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376E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247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248">
    <w:name w:val="Colorful Grid Accent 6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6E2DA" w:themeFill="accent6" w:themeFillTint="33"/>
    </w:tcPr>
    <w:tblStylePr w:type="firstRow">
      <w:rPr>
        <w:b/>
        <w:bCs/>
      </w:rPr>
      <w:tblPr/>
      <w:tcPr>
        <w:shd w:val="clear" w:color="auto" w:fill="CEC5B5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EC5B5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character" w:customStyle="1" w:styleId="249">
    <w:name w:val="Title Char"/>
    <w:basedOn w:val="11"/>
    <w:link w:val="140"/>
    <w:uiPriority w:val="0"/>
    <w:rPr>
      <w:rFonts w:asciiTheme="majorHAnsi" w:hAnsiTheme="majorHAnsi" w:eastAsiaTheme="majorEastAsia" w:cstheme="majorBidi"/>
      <w:b/>
      <w:color w:val="151C3A" w:themeColor="text2"/>
      <w:sz w:val="68"/>
      <w:szCs w:val="56"/>
      <w14:textFill>
        <w14:solidFill>
          <w14:schemeClr w14:val="tx2"/>
        </w14:solidFill>
      </w14:textFill>
    </w:rPr>
  </w:style>
  <w:style w:type="character" w:customStyle="1" w:styleId="250">
    <w:name w:val="Heading 1 Char"/>
    <w:basedOn w:val="11"/>
    <w:link w:val="2"/>
    <w:uiPriority w:val="3"/>
    <w:rPr>
      <w:rFonts w:asciiTheme="majorHAnsi" w:hAnsiTheme="majorHAnsi" w:eastAsiaTheme="majorEastAsia" w:cstheme="majorBidi"/>
      <w:color w:val="151C3A" w:themeColor="text2"/>
      <w:sz w:val="34"/>
      <w:szCs w:val="32"/>
      <w14:textFill>
        <w14:solidFill>
          <w14:schemeClr w14:val="tx2"/>
        </w14:solidFill>
      </w14:textFill>
    </w:rPr>
  </w:style>
  <w:style w:type="character" w:customStyle="1" w:styleId="251">
    <w:name w:val="Heading 2 Char"/>
    <w:basedOn w:val="11"/>
    <w:link w:val="3"/>
    <w:uiPriority w:val="3"/>
    <w:rPr>
      <w:rFonts w:asciiTheme="majorHAnsi" w:hAnsiTheme="majorHAnsi" w:eastAsiaTheme="majorEastAsia" w:cstheme="majorBidi"/>
      <w:color w:val="13606B" w:themeColor="accent1" w:themeShade="80"/>
      <w:szCs w:val="26"/>
    </w:rPr>
  </w:style>
  <w:style w:type="paragraph" w:customStyle="1" w:styleId="252">
    <w:name w:val="Contact Info"/>
    <w:basedOn w:val="1"/>
    <w:qFormat/>
    <w:uiPriority w:val="1"/>
    <w:pPr>
      <w:spacing w:before="160" w:after="680" w:line="240" w:lineRule="auto"/>
    </w:pPr>
    <w:rPr>
      <w:rFonts w:asciiTheme="majorHAnsi" w:hAnsiTheme="majorHAnsi"/>
      <w:color w:val="13606B" w:themeColor="accent1" w:themeShade="80"/>
    </w:rPr>
  </w:style>
  <w:style w:type="character" w:customStyle="1" w:styleId="253">
    <w:name w:val="Heading 3 Char"/>
    <w:basedOn w:val="11"/>
    <w:link w:val="4"/>
    <w:uiPriority w:val="3"/>
    <w:rPr>
      <w:rFonts w:asciiTheme="majorHAnsi" w:hAnsiTheme="majorHAnsi" w:eastAsiaTheme="majorEastAsia" w:cstheme="majorBidi"/>
      <w:color w:val="151C3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54">
    <w:name w:val="Heading 4 Char"/>
    <w:basedOn w:val="11"/>
    <w:link w:val="5"/>
    <w:semiHidden/>
    <w:uiPriority w:val="3"/>
    <w:rPr>
      <w:rFonts w:asciiTheme="majorHAnsi" w:hAnsiTheme="majorHAnsi" w:eastAsiaTheme="majorEastAsia" w:cstheme="majorBidi"/>
      <w:i/>
      <w:iCs/>
      <w:color w:val="151C3A" w:themeColor="text2"/>
      <w14:textFill>
        <w14:solidFill>
          <w14:schemeClr w14:val="tx2"/>
        </w14:solidFill>
      </w14:textFill>
    </w:rPr>
  </w:style>
  <w:style w:type="character" w:customStyle="1" w:styleId="255">
    <w:name w:val="Header Char"/>
    <w:basedOn w:val="11"/>
    <w:link w:val="40"/>
    <w:uiPriority w:val="99"/>
  </w:style>
  <w:style w:type="character" w:customStyle="1" w:styleId="256">
    <w:name w:val="Footer Char"/>
    <w:basedOn w:val="11"/>
    <w:link w:val="37"/>
    <w:uiPriority w:val="99"/>
    <w:rPr>
      <w:color w:val="13606B" w:themeColor="accent1" w:themeShade="80"/>
    </w:rPr>
  </w:style>
  <w:style w:type="character" w:customStyle="1" w:styleId="257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58">
    <w:name w:val="Heading 5 Char"/>
    <w:basedOn w:val="11"/>
    <w:link w:val="6"/>
    <w:semiHidden/>
    <w:uiPriority w:val="3"/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59">
    <w:name w:val="Heading 6 Char"/>
    <w:basedOn w:val="11"/>
    <w:link w:val="7"/>
    <w:semiHidden/>
    <w:uiPriority w:val="3"/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60">
    <w:name w:val="Heading 7 Char"/>
    <w:basedOn w:val="11"/>
    <w:link w:val="8"/>
    <w:semiHidden/>
    <w:uiPriority w:val="3"/>
    <w:rPr>
      <w:rFonts w:asciiTheme="majorHAnsi" w:hAnsiTheme="majorHAnsi" w:eastAsiaTheme="majorEastAsia" w:cstheme="majorBidi"/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61">
    <w:name w:val="Heading 8 Char"/>
    <w:basedOn w:val="11"/>
    <w:link w:val="9"/>
    <w:semiHidden/>
    <w:uiPriority w:val="3"/>
    <w:rPr>
      <w:rFonts w:asciiTheme="majorHAnsi" w:hAnsiTheme="majorHAnsi" w:eastAsiaTheme="majorEastAsia" w:cstheme="majorBidi"/>
      <w:color w:val="151C3A" w:themeColor="text2"/>
      <w:szCs w:val="21"/>
      <w14:textFill>
        <w14:solidFill>
          <w14:schemeClr w14:val="tx2"/>
        </w14:solidFill>
      </w14:textFill>
    </w:rPr>
  </w:style>
  <w:style w:type="character" w:customStyle="1" w:styleId="262">
    <w:name w:val="Heading 9 Char"/>
    <w:basedOn w:val="11"/>
    <w:link w:val="10"/>
    <w:semiHidden/>
    <w:uiPriority w:val="3"/>
    <w:rPr>
      <w:rFonts w:asciiTheme="majorHAnsi" w:hAnsiTheme="majorHAnsi" w:eastAsiaTheme="majorEastAsia" w:cstheme="majorBidi"/>
      <w:i/>
      <w:iCs/>
      <w:color w:val="151C3A" w:themeColor="text2"/>
      <w:szCs w:val="21"/>
      <w14:textFill>
        <w14:solidFill>
          <w14:schemeClr w14:val="tx2"/>
        </w14:solidFill>
      </w14:textFill>
    </w:rPr>
  </w:style>
  <w:style w:type="paragraph" w:customStyle="1" w:styleId="263">
    <w:name w:val="Bibliography"/>
    <w:basedOn w:val="1"/>
    <w:next w:val="1"/>
    <w:semiHidden/>
    <w:unhideWhenUsed/>
    <w:uiPriority w:val="37"/>
  </w:style>
  <w:style w:type="character" w:customStyle="1" w:styleId="264">
    <w:name w:val="Body Text Char"/>
    <w:basedOn w:val="11"/>
    <w:link w:val="15"/>
    <w:semiHidden/>
    <w:uiPriority w:val="99"/>
  </w:style>
  <w:style w:type="character" w:customStyle="1" w:styleId="265">
    <w:name w:val="Body Text 2 Char"/>
    <w:basedOn w:val="11"/>
    <w:link w:val="16"/>
    <w:semiHidden/>
    <w:uiPriority w:val="99"/>
  </w:style>
  <w:style w:type="character" w:customStyle="1" w:styleId="266">
    <w:name w:val="Body Text 3 Char"/>
    <w:basedOn w:val="11"/>
    <w:link w:val="17"/>
    <w:semiHidden/>
    <w:uiPriority w:val="99"/>
    <w:rPr>
      <w:szCs w:val="16"/>
    </w:rPr>
  </w:style>
  <w:style w:type="character" w:customStyle="1" w:styleId="267">
    <w:name w:val="Body Text First Indent Char"/>
    <w:basedOn w:val="264"/>
    <w:link w:val="18"/>
    <w:semiHidden/>
    <w:uiPriority w:val="99"/>
  </w:style>
  <w:style w:type="character" w:customStyle="1" w:styleId="268">
    <w:name w:val="Body Text Indent Char"/>
    <w:basedOn w:val="11"/>
    <w:link w:val="19"/>
    <w:semiHidden/>
    <w:uiPriority w:val="99"/>
  </w:style>
  <w:style w:type="character" w:customStyle="1" w:styleId="269">
    <w:name w:val="Body Text First Indent 2 Char"/>
    <w:basedOn w:val="268"/>
    <w:link w:val="20"/>
    <w:semiHidden/>
    <w:uiPriority w:val="99"/>
  </w:style>
  <w:style w:type="character" w:customStyle="1" w:styleId="270">
    <w:name w:val="Body Text Indent 2 Char"/>
    <w:basedOn w:val="11"/>
    <w:link w:val="21"/>
    <w:semiHidden/>
    <w:uiPriority w:val="99"/>
  </w:style>
  <w:style w:type="character" w:customStyle="1" w:styleId="271">
    <w:name w:val="Body Text Indent 3 Char"/>
    <w:basedOn w:val="11"/>
    <w:link w:val="22"/>
    <w:semiHidden/>
    <w:uiPriority w:val="99"/>
    <w:rPr>
      <w:szCs w:val="16"/>
    </w:rPr>
  </w:style>
  <w:style w:type="character" w:customStyle="1" w:styleId="272">
    <w:name w:val="Book Title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3">
    <w:name w:val="Closing Char"/>
    <w:basedOn w:val="11"/>
    <w:link w:val="24"/>
    <w:semiHidden/>
    <w:uiPriority w:val="99"/>
  </w:style>
  <w:style w:type="character" w:customStyle="1" w:styleId="274">
    <w:name w:val="Comment Text Char"/>
    <w:basedOn w:val="11"/>
    <w:link w:val="26"/>
    <w:semiHidden/>
    <w:uiPriority w:val="99"/>
    <w:rPr>
      <w:szCs w:val="20"/>
    </w:rPr>
  </w:style>
  <w:style w:type="character" w:customStyle="1" w:styleId="275">
    <w:name w:val="Comment Subject Char"/>
    <w:basedOn w:val="274"/>
    <w:link w:val="27"/>
    <w:semiHidden/>
    <w:uiPriority w:val="99"/>
    <w:rPr>
      <w:b/>
      <w:bCs/>
      <w:szCs w:val="20"/>
    </w:rPr>
  </w:style>
  <w:style w:type="character" w:customStyle="1" w:styleId="276">
    <w:name w:val="Date Char"/>
    <w:basedOn w:val="11"/>
    <w:link w:val="28"/>
    <w:semiHidden/>
    <w:uiPriority w:val="99"/>
  </w:style>
  <w:style w:type="character" w:customStyle="1" w:styleId="277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8">
    <w:name w:val="E-mail Signature Char"/>
    <w:basedOn w:val="11"/>
    <w:link w:val="30"/>
    <w:semiHidden/>
    <w:uiPriority w:val="99"/>
  </w:style>
  <w:style w:type="character" w:customStyle="1" w:styleId="279">
    <w:name w:val="Endnote Text Char"/>
    <w:basedOn w:val="11"/>
    <w:link w:val="33"/>
    <w:semiHidden/>
    <w:uiPriority w:val="99"/>
    <w:rPr>
      <w:szCs w:val="20"/>
    </w:rPr>
  </w:style>
  <w:style w:type="character" w:customStyle="1" w:styleId="280">
    <w:name w:val="Footnote Text Char"/>
    <w:basedOn w:val="11"/>
    <w:link w:val="39"/>
    <w:semiHidden/>
    <w:uiPriority w:val="99"/>
    <w:rPr>
      <w:szCs w:val="20"/>
    </w:rPr>
  </w:style>
  <w:style w:type="table" w:customStyle="1" w:styleId="281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1"/>
    <w:basedOn w:val="12"/>
    <w:uiPriority w:val="46"/>
    <w:pPr>
      <w:spacing w:after="0" w:line="240" w:lineRule="auto"/>
    </w:pPr>
    <w:tblPr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7ADAE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DAE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Accent 2"/>
    <w:basedOn w:val="12"/>
    <w:uiPriority w:val="46"/>
    <w:pPr>
      <w:spacing w:after="0" w:line="240" w:lineRule="auto"/>
    </w:pPr>
    <w:tblPr>
      <w:tblBorders>
        <w:top w:val="single" w:color="E8F0AE" w:themeColor="accent2" w:themeTint="66" w:sz="4" w:space="0"/>
        <w:left w:val="single" w:color="E8F0AE" w:themeColor="accent2" w:themeTint="66" w:sz="4" w:space="0"/>
        <w:bottom w:val="single" w:color="E8F0AE" w:themeColor="accent2" w:themeTint="66" w:sz="4" w:space="0"/>
        <w:right w:val="single" w:color="E8F0AE" w:themeColor="accent2" w:themeTint="66" w:sz="4" w:space="0"/>
        <w:insideH w:val="single" w:color="E8F0AE" w:themeColor="accent2" w:themeTint="66" w:sz="4" w:space="0"/>
        <w:insideV w:val="single" w:color="E8F0AE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Accent 3"/>
    <w:basedOn w:val="12"/>
    <w:uiPriority w:val="46"/>
    <w:pPr>
      <w:spacing w:after="0" w:line="240" w:lineRule="auto"/>
    </w:pPr>
    <w:tblPr>
      <w:tblBorders>
        <w:top w:val="single" w:color="F9C0C0" w:themeColor="accent3" w:themeTint="66" w:sz="4" w:space="0"/>
        <w:left w:val="single" w:color="F9C0C0" w:themeColor="accent3" w:themeTint="66" w:sz="4" w:space="0"/>
        <w:bottom w:val="single" w:color="F9C0C0" w:themeColor="accent3" w:themeTint="66" w:sz="4" w:space="0"/>
        <w:right w:val="single" w:color="F9C0C0" w:themeColor="accent3" w:themeTint="66" w:sz="4" w:space="0"/>
        <w:insideH w:val="single" w:color="F9C0C0" w:themeColor="accent3" w:themeTint="66" w:sz="4" w:space="0"/>
        <w:insideV w:val="single" w:color="F9C0C0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4"/>
    <w:basedOn w:val="12"/>
    <w:uiPriority w:val="46"/>
    <w:pPr>
      <w:spacing w:after="0" w:line="240" w:lineRule="auto"/>
    </w:pPr>
    <w:tblPr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A38BC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3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5"/>
    <w:basedOn w:val="12"/>
    <w:uiPriority w:val="46"/>
    <w:pPr>
      <w:spacing w:after="0" w:line="240" w:lineRule="auto"/>
    </w:pPr>
    <w:tblPr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FB59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5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6"/>
    <w:basedOn w:val="12"/>
    <w:uiPriority w:val="46"/>
    <w:pPr>
      <w:spacing w:after="0" w:line="240" w:lineRule="auto"/>
    </w:pPr>
    <w:tblPr>
      <w:tblBorders>
        <w:top w:val="single" w:color="CEC5B5" w:themeColor="accent6" w:themeTint="66" w:sz="4" w:space="0"/>
        <w:left w:val="single" w:color="CEC5B5" w:themeColor="accent6" w:themeTint="66" w:sz="4" w:space="0"/>
        <w:bottom w:val="single" w:color="CEC5B5" w:themeColor="accent6" w:themeTint="66" w:sz="4" w:space="0"/>
        <w:right w:val="single" w:color="CEC5B5" w:themeColor="accent6" w:themeTint="66" w:sz="4" w:space="0"/>
        <w:insideH w:val="single" w:color="CEC5B5" w:themeColor="accent6" w:themeTint="66" w:sz="4" w:space="0"/>
        <w:insideV w:val="single" w:color="CEC5B5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6A8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6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2 Accent 1"/>
    <w:basedOn w:val="12"/>
    <w:uiPriority w:val="47"/>
    <w:pPr>
      <w:spacing w:after="0" w:line="240" w:lineRule="auto"/>
    </w:pPr>
    <w:tblPr>
      <w:tblBorders>
        <w:top w:val="single" w:color="7ADAE7" w:themeColor="accent1" w:themeTint="99" w:sz="2" w:space="0"/>
        <w:bottom w:val="single" w:color="7ADAE7" w:themeColor="accent1" w:themeTint="99" w:sz="2" w:space="0"/>
        <w:insideH w:val="single" w:color="7ADAE7" w:themeColor="accent1" w:themeTint="99" w:sz="2" w:space="0"/>
        <w:insideV w:val="single" w:color="7ADAE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ADAE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ADAE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290">
    <w:name w:val="Grid Table 2 Accent 2"/>
    <w:basedOn w:val="12"/>
    <w:uiPriority w:val="47"/>
    <w:pPr>
      <w:spacing w:after="0" w:line="240" w:lineRule="auto"/>
    </w:pPr>
    <w:tblPr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291">
    <w:name w:val="Grid Table 2 Accent 3"/>
    <w:basedOn w:val="12"/>
    <w:uiPriority w:val="47"/>
    <w:pPr>
      <w:spacing w:after="0" w:line="240" w:lineRule="auto"/>
    </w:pPr>
    <w:tblPr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292">
    <w:name w:val="Grid Table 2 Accent 4"/>
    <w:basedOn w:val="12"/>
    <w:uiPriority w:val="47"/>
    <w:pPr>
      <w:spacing w:after="0" w:line="240" w:lineRule="auto"/>
    </w:pPr>
    <w:tblPr>
      <w:tblBorders>
        <w:top w:val="single" w:color="A38BC4" w:themeColor="accent4" w:themeTint="99" w:sz="2" w:space="0"/>
        <w:bottom w:val="single" w:color="A38BC4" w:themeColor="accent4" w:themeTint="99" w:sz="2" w:space="0"/>
        <w:insideH w:val="single" w:color="A38BC4" w:themeColor="accent4" w:themeTint="99" w:sz="2" w:space="0"/>
        <w:insideV w:val="single" w:color="A38BC4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3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3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293">
    <w:name w:val="Grid Table 2 Accent 5"/>
    <w:basedOn w:val="12"/>
    <w:uiPriority w:val="47"/>
    <w:pPr>
      <w:spacing w:after="0" w:line="240" w:lineRule="auto"/>
    </w:pPr>
    <w:tblPr>
      <w:tblBorders>
        <w:top w:val="single" w:color="FFB596" w:themeColor="accent5" w:themeTint="99" w:sz="2" w:space="0"/>
        <w:bottom w:val="single" w:color="FFB596" w:themeColor="accent5" w:themeTint="99" w:sz="2" w:space="0"/>
        <w:insideH w:val="single" w:color="FFB596" w:themeColor="accent5" w:themeTint="99" w:sz="2" w:space="0"/>
        <w:insideV w:val="single" w:color="FFB596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B5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B5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294">
    <w:name w:val="Grid Table 2 Accent 6"/>
    <w:basedOn w:val="12"/>
    <w:uiPriority w:val="47"/>
    <w:pPr>
      <w:spacing w:after="0" w:line="240" w:lineRule="auto"/>
    </w:pPr>
    <w:tblPr>
      <w:tblBorders>
        <w:top w:val="single" w:color="B6A891" w:themeColor="accent6" w:themeTint="99" w:sz="2" w:space="0"/>
        <w:bottom w:val="single" w:color="B6A891" w:themeColor="accent6" w:themeTint="99" w:sz="2" w:space="0"/>
        <w:insideH w:val="single" w:color="B6A891" w:themeColor="accent6" w:themeTint="99" w:sz="2" w:space="0"/>
        <w:insideV w:val="single" w:color="B6A891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6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6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295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6">
    <w:name w:val="Grid Table 3 Accent 1"/>
    <w:basedOn w:val="12"/>
    <w:uiPriority w:val="48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bottom w:val="single" w:color="7ADAE7" w:themeColor="accent1" w:themeTint="99" w:sz="4" w:space="0"/>
        </w:tcBorders>
      </w:tcPr>
    </w:tblStylePr>
    <w:tblStylePr w:type="nwCell">
      <w:tcPr>
        <w:tcBorders>
          <w:bottom w:val="single" w:color="7ADAE7" w:themeColor="accent1" w:themeTint="99" w:sz="4" w:space="0"/>
        </w:tcBorders>
      </w:tcPr>
    </w:tblStylePr>
    <w:tblStylePr w:type="seCell">
      <w:tcPr>
        <w:tcBorders>
          <w:top w:val="single" w:color="7ADAE7" w:themeColor="accent1" w:themeTint="99" w:sz="4" w:space="0"/>
        </w:tcBorders>
      </w:tcPr>
    </w:tblStylePr>
    <w:tblStylePr w:type="swCell">
      <w:tcPr>
        <w:tcBorders>
          <w:top w:val="single" w:color="7ADAE7" w:themeColor="accent1" w:themeTint="99" w:sz="4" w:space="0"/>
        </w:tcBorders>
      </w:tcPr>
    </w:tblStylePr>
  </w:style>
  <w:style w:type="table" w:customStyle="1" w:styleId="297">
    <w:name w:val="Grid Table 3 Accent 2"/>
    <w:basedOn w:val="12"/>
    <w:uiPriority w:val="48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bottom w:val="single" w:color="DDE885" w:themeColor="accent2" w:themeTint="99" w:sz="4" w:space="0"/>
        </w:tcBorders>
      </w:tcPr>
    </w:tblStylePr>
    <w:tblStylePr w:type="nwCell">
      <w:tcPr>
        <w:tcBorders>
          <w:bottom w:val="single" w:color="DDE885" w:themeColor="accent2" w:themeTint="99" w:sz="4" w:space="0"/>
        </w:tcBorders>
      </w:tcPr>
    </w:tblStylePr>
    <w:tblStylePr w:type="seCell">
      <w:tcPr>
        <w:tcBorders>
          <w:top w:val="single" w:color="DDE885" w:themeColor="accent2" w:themeTint="99" w:sz="4" w:space="0"/>
        </w:tcBorders>
      </w:tcPr>
    </w:tblStylePr>
    <w:tblStylePr w:type="swCell">
      <w:tcPr>
        <w:tcBorders>
          <w:top w:val="single" w:color="DDE885" w:themeColor="accent2" w:themeTint="99" w:sz="4" w:space="0"/>
        </w:tcBorders>
      </w:tcPr>
    </w:tblStylePr>
  </w:style>
  <w:style w:type="table" w:customStyle="1" w:styleId="298">
    <w:name w:val="Grid Table 3 Accent 3"/>
    <w:basedOn w:val="12"/>
    <w:uiPriority w:val="48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bottom w:val="single" w:color="F6A1A0" w:themeColor="accent3" w:themeTint="99" w:sz="4" w:space="0"/>
        </w:tcBorders>
      </w:tcPr>
    </w:tblStylePr>
    <w:tblStylePr w:type="nwCell">
      <w:tcPr>
        <w:tcBorders>
          <w:bottom w:val="single" w:color="F6A1A0" w:themeColor="accent3" w:themeTint="99" w:sz="4" w:space="0"/>
        </w:tcBorders>
      </w:tcPr>
    </w:tblStylePr>
    <w:tblStylePr w:type="seCell">
      <w:tcPr>
        <w:tcBorders>
          <w:top w:val="single" w:color="F6A1A0" w:themeColor="accent3" w:themeTint="99" w:sz="4" w:space="0"/>
        </w:tcBorders>
      </w:tcPr>
    </w:tblStylePr>
    <w:tblStylePr w:type="swCell">
      <w:tcPr>
        <w:tcBorders>
          <w:top w:val="single" w:color="F6A1A0" w:themeColor="accent3" w:themeTint="99" w:sz="4" w:space="0"/>
        </w:tcBorders>
      </w:tcPr>
    </w:tblStylePr>
  </w:style>
  <w:style w:type="table" w:customStyle="1" w:styleId="299">
    <w:name w:val="Grid Table 3 Accent 4"/>
    <w:basedOn w:val="12"/>
    <w:uiPriority w:val="48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bottom w:val="single" w:color="A38BC4" w:themeColor="accent4" w:themeTint="99" w:sz="4" w:space="0"/>
        </w:tcBorders>
      </w:tcPr>
    </w:tblStylePr>
    <w:tblStylePr w:type="nwCell">
      <w:tcPr>
        <w:tcBorders>
          <w:bottom w:val="single" w:color="A38BC4" w:themeColor="accent4" w:themeTint="99" w:sz="4" w:space="0"/>
        </w:tcBorders>
      </w:tcPr>
    </w:tblStylePr>
    <w:tblStylePr w:type="seCell">
      <w:tcPr>
        <w:tcBorders>
          <w:top w:val="single" w:color="A38BC4" w:themeColor="accent4" w:themeTint="99" w:sz="4" w:space="0"/>
        </w:tcBorders>
      </w:tcPr>
    </w:tblStylePr>
    <w:tblStylePr w:type="swCell">
      <w:tcPr>
        <w:tcBorders>
          <w:top w:val="single" w:color="A38BC4" w:themeColor="accent4" w:themeTint="99" w:sz="4" w:space="0"/>
        </w:tcBorders>
      </w:tcPr>
    </w:tblStylePr>
  </w:style>
  <w:style w:type="table" w:customStyle="1" w:styleId="300">
    <w:name w:val="Grid Table 3 Accent 5"/>
    <w:basedOn w:val="12"/>
    <w:uiPriority w:val="48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bottom w:val="single" w:color="FFB596" w:themeColor="accent5" w:themeTint="99" w:sz="4" w:space="0"/>
        </w:tcBorders>
      </w:tcPr>
    </w:tblStylePr>
    <w:tblStylePr w:type="nwCell">
      <w:tcPr>
        <w:tcBorders>
          <w:bottom w:val="single" w:color="FFB596" w:themeColor="accent5" w:themeTint="99" w:sz="4" w:space="0"/>
        </w:tcBorders>
      </w:tcPr>
    </w:tblStylePr>
    <w:tblStylePr w:type="seCell">
      <w:tcPr>
        <w:tcBorders>
          <w:top w:val="single" w:color="FFB596" w:themeColor="accent5" w:themeTint="99" w:sz="4" w:space="0"/>
        </w:tcBorders>
      </w:tcPr>
    </w:tblStylePr>
    <w:tblStylePr w:type="swCell">
      <w:tcPr>
        <w:tcBorders>
          <w:top w:val="single" w:color="FFB596" w:themeColor="accent5" w:themeTint="99" w:sz="4" w:space="0"/>
        </w:tcBorders>
      </w:tcPr>
    </w:tblStylePr>
  </w:style>
  <w:style w:type="table" w:customStyle="1" w:styleId="301">
    <w:name w:val="Grid Table 3 Accent 6"/>
    <w:basedOn w:val="12"/>
    <w:uiPriority w:val="48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bottom w:val="single" w:color="B6A891" w:themeColor="accent6" w:themeTint="99" w:sz="4" w:space="0"/>
        </w:tcBorders>
      </w:tcPr>
    </w:tblStylePr>
    <w:tblStylePr w:type="nwCell">
      <w:tcPr>
        <w:tcBorders>
          <w:bottom w:val="single" w:color="B6A891" w:themeColor="accent6" w:themeTint="99" w:sz="4" w:space="0"/>
        </w:tcBorders>
      </w:tcPr>
    </w:tblStylePr>
    <w:tblStylePr w:type="seCell">
      <w:tcPr>
        <w:tcBorders>
          <w:top w:val="single" w:color="B6A891" w:themeColor="accent6" w:themeTint="99" w:sz="4" w:space="0"/>
        </w:tcBorders>
      </w:tcPr>
    </w:tblStylePr>
    <w:tblStylePr w:type="swCell">
      <w:tcPr>
        <w:tcBorders>
          <w:top w:val="single" w:color="B6A891" w:themeColor="accent6" w:themeTint="99" w:sz="4" w:space="0"/>
        </w:tcBorders>
      </w:tcPr>
    </w:tblStylePr>
  </w:style>
  <w:style w:type="table" w:customStyle="1" w:styleId="302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Grid Table 4 Accent 1"/>
    <w:basedOn w:val="12"/>
    <w:uiPriority w:val="49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04">
    <w:name w:val="Grid Table 4 Accent 2"/>
    <w:basedOn w:val="12"/>
    <w:uiPriority w:val="49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05">
    <w:name w:val="Grid Table 4 Accent 3"/>
    <w:basedOn w:val="12"/>
    <w:uiPriority w:val="49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06">
    <w:name w:val="Grid Table 4 Accent 4"/>
    <w:basedOn w:val="12"/>
    <w:uiPriority w:val="49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07">
    <w:name w:val="Grid Table 4 Accent 5"/>
    <w:basedOn w:val="12"/>
    <w:uiPriority w:val="49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08">
    <w:name w:val="Grid Table 4 Accent 6"/>
    <w:basedOn w:val="12"/>
    <w:uiPriority w:val="49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09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0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cPr>
        <w:shd w:val="clear" w:color="auto" w:fill="A6E6EF" w:themeFill="accent1" w:themeFillTint="66"/>
      </w:tcPr>
    </w:tblStylePr>
    <w:tblStylePr w:type="band1Horz">
      <w:tcPr>
        <w:shd w:val="clear" w:color="auto" w:fill="A6E6EF" w:themeFill="accent1" w:themeFillTint="66"/>
      </w:tcPr>
    </w:tblStylePr>
  </w:style>
  <w:style w:type="table" w:customStyle="1" w:styleId="311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7D6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cPr>
        <w:shd w:val="clear" w:color="auto" w:fill="E8F0AE" w:themeFill="accent2" w:themeFillTint="66"/>
      </w:tcPr>
    </w:tblStylePr>
    <w:tblStylePr w:type="band1Horz">
      <w:tcPr>
        <w:shd w:val="clear" w:color="auto" w:fill="E8F0AE" w:themeFill="accent2" w:themeFillTint="66"/>
      </w:tcPr>
    </w:tblStylePr>
  </w:style>
  <w:style w:type="table" w:customStyle="1" w:styleId="312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cPr>
        <w:shd w:val="clear" w:color="auto" w:fill="F9C0C0" w:themeFill="accent3" w:themeFillTint="66"/>
      </w:tcPr>
    </w:tblStylePr>
    <w:tblStylePr w:type="band1Horz">
      <w:tcPr>
        <w:shd w:val="clear" w:color="auto" w:fill="F9C0C0" w:themeFill="accent3" w:themeFillTint="66"/>
      </w:tcPr>
    </w:tblStylePr>
  </w:style>
  <w:style w:type="table" w:customStyle="1" w:styleId="313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cPr>
        <w:shd w:val="clear" w:color="auto" w:fill="C1B2D8" w:themeFill="accent4" w:themeFillTint="66"/>
      </w:tcPr>
    </w:tblStylePr>
    <w:tblStylePr w:type="band1Horz">
      <w:tcPr>
        <w:shd w:val="clear" w:color="auto" w:fill="C1B2D8" w:themeFill="accent4" w:themeFillTint="66"/>
      </w:tcPr>
    </w:tblStylePr>
  </w:style>
  <w:style w:type="table" w:customStyle="1" w:styleId="314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cPr>
        <w:shd w:val="clear" w:color="auto" w:fill="FFCDB9" w:themeFill="accent5" w:themeFillTint="66"/>
      </w:tcPr>
    </w:tblStylePr>
    <w:tblStylePr w:type="band1Horz">
      <w:tcPr>
        <w:shd w:val="clear" w:color="auto" w:fill="FFCDB9" w:themeFill="accent5" w:themeFillTint="66"/>
      </w:tcPr>
    </w:tblStylePr>
  </w:style>
  <w:style w:type="table" w:customStyle="1" w:styleId="315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2DA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cPr>
        <w:shd w:val="clear" w:color="auto" w:fill="CEC5B5" w:themeFill="accent6" w:themeFillTint="66"/>
      </w:tcPr>
    </w:tblStylePr>
    <w:tblStylePr w:type="band1Horz">
      <w:tcPr>
        <w:shd w:val="clear" w:color="auto" w:fill="CEC5B5" w:themeFill="accent6" w:themeFillTint="66"/>
      </w:tcPr>
    </w:tblStylePr>
  </w:style>
  <w:style w:type="table" w:customStyle="1" w:styleId="316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7">
    <w:name w:val="Grid Table 6 Colorful Accent 1"/>
    <w:basedOn w:val="12"/>
    <w:uiPriority w:val="51"/>
    <w:pPr>
      <w:spacing w:after="0" w:line="240" w:lineRule="auto"/>
    </w:pPr>
    <w:rPr>
      <w:color w:val="1C90A0" w:themeColor="accent1" w:themeShade="BF"/>
    </w:r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7ADAE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18">
    <w:name w:val="Grid Table 6 Colorful Accent 2"/>
    <w:basedOn w:val="12"/>
    <w:uiPriority w:val="51"/>
    <w:pPr>
      <w:spacing w:after="0" w:line="240" w:lineRule="auto"/>
    </w:pPr>
    <w:rPr>
      <w:color w:val="9CAC1F" w:themeColor="accent2" w:themeShade="BF"/>
    </w:r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19">
    <w:name w:val="Grid Table 6 Colorful Accent 3"/>
    <w:basedOn w:val="12"/>
    <w:uiPriority w:val="51"/>
    <w:pPr>
      <w:spacing w:after="0" w:line="240" w:lineRule="auto"/>
    </w:pPr>
    <w:rPr>
      <w:color w:val="E91815" w:themeColor="accent3" w:themeShade="BF"/>
    </w:r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20">
    <w:name w:val="Grid Table 6 Colorful Accent 4"/>
    <w:basedOn w:val="12"/>
    <w:uiPriority w:val="51"/>
    <w:pPr>
      <w:spacing w:after="0" w:line="240" w:lineRule="auto"/>
    </w:pPr>
    <w:rPr>
      <w:color w:val="4E386E" w:themeColor="accent4" w:themeShade="BF"/>
    </w:r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A38BC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21">
    <w:name w:val="Grid Table 6 Colorful Accent 5"/>
    <w:basedOn w:val="12"/>
    <w:uiPriority w:val="51"/>
    <w:pPr>
      <w:spacing w:after="0" w:line="240" w:lineRule="auto"/>
    </w:pPr>
    <w:rPr>
      <w:color w:val="FC4A00" w:themeColor="accent5" w:themeShade="BF"/>
    </w:r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FB59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22">
    <w:name w:val="Grid Table 6 Colorful Accent 6"/>
    <w:basedOn w:val="12"/>
    <w:uiPriority w:val="51"/>
    <w:pPr>
      <w:spacing w:after="0" w:line="240" w:lineRule="auto"/>
    </w:pPr>
    <w:rPr>
      <w:color w:val="5E523E" w:themeColor="accent6" w:themeShade="BF"/>
    </w:r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6A8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23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4">
    <w:name w:val="Grid Table 7 Colorful Accent 1"/>
    <w:basedOn w:val="12"/>
    <w:uiPriority w:val="52"/>
    <w:pPr>
      <w:spacing w:after="0" w:line="240" w:lineRule="auto"/>
    </w:pPr>
    <w:rPr>
      <w:color w:val="1C90A0" w:themeColor="accent1" w:themeShade="BF"/>
    </w:r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bottom w:val="single" w:color="7ADAE7" w:themeColor="accent1" w:themeTint="99" w:sz="4" w:space="0"/>
        </w:tcBorders>
      </w:tcPr>
    </w:tblStylePr>
    <w:tblStylePr w:type="nwCell">
      <w:tcPr>
        <w:tcBorders>
          <w:bottom w:val="single" w:color="7ADAE7" w:themeColor="accent1" w:themeTint="99" w:sz="4" w:space="0"/>
        </w:tcBorders>
      </w:tcPr>
    </w:tblStylePr>
    <w:tblStylePr w:type="seCell">
      <w:tcPr>
        <w:tcBorders>
          <w:top w:val="single" w:color="7ADAE7" w:themeColor="accent1" w:themeTint="99" w:sz="4" w:space="0"/>
        </w:tcBorders>
      </w:tcPr>
    </w:tblStylePr>
    <w:tblStylePr w:type="swCell">
      <w:tcPr>
        <w:tcBorders>
          <w:top w:val="single" w:color="7ADAE7" w:themeColor="accent1" w:themeTint="99" w:sz="4" w:space="0"/>
        </w:tcBorders>
      </w:tcPr>
    </w:tblStylePr>
  </w:style>
  <w:style w:type="table" w:customStyle="1" w:styleId="325">
    <w:name w:val="Grid Table 7 Colorful Accent 2"/>
    <w:basedOn w:val="12"/>
    <w:uiPriority w:val="52"/>
    <w:pPr>
      <w:spacing w:after="0" w:line="240" w:lineRule="auto"/>
    </w:pPr>
    <w:rPr>
      <w:color w:val="9CAC1F" w:themeColor="accent2" w:themeShade="BF"/>
    </w:r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bottom w:val="single" w:color="DDE885" w:themeColor="accent2" w:themeTint="99" w:sz="4" w:space="0"/>
        </w:tcBorders>
      </w:tcPr>
    </w:tblStylePr>
    <w:tblStylePr w:type="nwCell">
      <w:tcPr>
        <w:tcBorders>
          <w:bottom w:val="single" w:color="DDE885" w:themeColor="accent2" w:themeTint="99" w:sz="4" w:space="0"/>
        </w:tcBorders>
      </w:tcPr>
    </w:tblStylePr>
    <w:tblStylePr w:type="seCell">
      <w:tcPr>
        <w:tcBorders>
          <w:top w:val="single" w:color="DDE885" w:themeColor="accent2" w:themeTint="99" w:sz="4" w:space="0"/>
        </w:tcBorders>
      </w:tcPr>
    </w:tblStylePr>
    <w:tblStylePr w:type="swCell">
      <w:tcPr>
        <w:tcBorders>
          <w:top w:val="single" w:color="DDE885" w:themeColor="accent2" w:themeTint="99" w:sz="4" w:space="0"/>
        </w:tcBorders>
      </w:tcPr>
    </w:tblStylePr>
  </w:style>
  <w:style w:type="table" w:customStyle="1" w:styleId="326">
    <w:name w:val="Grid Table 7 Colorful Accent 3"/>
    <w:basedOn w:val="12"/>
    <w:uiPriority w:val="52"/>
    <w:pPr>
      <w:spacing w:after="0" w:line="240" w:lineRule="auto"/>
    </w:pPr>
    <w:rPr>
      <w:color w:val="E91815" w:themeColor="accent3" w:themeShade="BF"/>
    </w:r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bottom w:val="single" w:color="F6A1A0" w:themeColor="accent3" w:themeTint="99" w:sz="4" w:space="0"/>
        </w:tcBorders>
      </w:tcPr>
    </w:tblStylePr>
    <w:tblStylePr w:type="nwCell">
      <w:tcPr>
        <w:tcBorders>
          <w:bottom w:val="single" w:color="F6A1A0" w:themeColor="accent3" w:themeTint="99" w:sz="4" w:space="0"/>
        </w:tcBorders>
      </w:tcPr>
    </w:tblStylePr>
    <w:tblStylePr w:type="seCell">
      <w:tcPr>
        <w:tcBorders>
          <w:top w:val="single" w:color="F6A1A0" w:themeColor="accent3" w:themeTint="99" w:sz="4" w:space="0"/>
        </w:tcBorders>
      </w:tcPr>
    </w:tblStylePr>
    <w:tblStylePr w:type="swCell">
      <w:tcPr>
        <w:tcBorders>
          <w:top w:val="single" w:color="F6A1A0" w:themeColor="accent3" w:themeTint="99" w:sz="4" w:space="0"/>
        </w:tcBorders>
      </w:tcPr>
    </w:tblStylePr>
  </w:style>
  <w:style w:type="table" w:customStyle="1" w:styleId="327">
    <w:name w:val="Grid Table 7 Colorful Accent 4"/>
    <w:basedOn w:val="12"/>
    <w:uiPriority w:val="52"/>
    <w:pPr>
      <w:spacing w:after="0" w:line="240" w:lineRule="auto"/>
    </w:pPr>
    <w:rPr>
      <w:color w:val="4E386E" w:themeColor="accent4" w:themeShade="BF"/>
    </w:r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bottom w:val="single" w:color="A38BC4" w:themeColor="accent4" w:themeTint="99" w:sz="4" w:space="0"/>
        </w:tcBorders>
      </w:tcPr>
    </w:tblStylePr>
    <w:tblStylePr w:type="nwCell">
      <w:tcPr>
        <w:tcBorders>
          <w:bottom w:val="single" w:color="A38BC4" w:themeColor="accent4" w:themeTint="99" w:sz="4" w:space="0"/>
        </w:tcBorders>
      </w:tcPr>
    </w:tblStylePr>
    <w:tblStylePr w:type="seCell">
      <w:tcPr>
        <w:tcBorders>
          <w:top w:val="single" w:color="A38BC4" w:themeColor="accent4" w:themeTint="99" w:sz="4" w:space="0"/>
        </w:tcBorders>
      </w:tcPr>
    </w:tblStylePr>
    <w:tblStylePr w:type="swCell">
      <w:tcPr>
        <w:tcBorders>
          <w:top w:val="single" w:color="A38BC4" w:themeColor="accent4" w:themeTint="99" w:sz="4" w:space="0"/>
        </w:tcBorders>
      </w:tcPr>
    </w:tblStylePr>
  </w:style>
  <w:style w:type="table" w:customStyle="1" w:styleId="328">
    <w:name w:val="Grid Table 7 Colorful Accent 5"/>
    <w:basedOn w:val="12"/>
    <w:uiPriority w:val="52"/>
    <w:pPr>
      <w:spacing w:after="0" w:line="240" w:lineRule="auto"/>
    </w:pPr>
    <w:rPr>
      <w:color w:val="FC4A00" w:themeColor="accent5" w:themeShade="BF"/>
    </w:r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bottom w:val="single" w:color="FFB596" w:themeColor="accent5" w:themeTint="99" w:sz="4" w:space="0"/>
        </w:tcBorders>
      </w:tcPr>
    </w:tblStylePr>
    <w:tblStylePr w:type="nwCell">
      <w:tcPr>
        <w:tcBorders>
          <w:bottom w:val="single" w:color="FFB596" w:themeColor="accent5" w:themeTint="99" w:sz="4" w:space="0"/>
        </w:tcBorders>
      </w:tcPr>
    </w:tblStylePr>
    <w:tblStylePr w:type="seCell">
      <w:tcPr>
        <w:tcBorders>
          <w:top w:val="single" w:color="FFB596" w:themeColor="accent5" w:themeTint="99" w:sz="4" w:space="0"/>
        </w:tcBorders>
      </w:tcPr>
    </w:tblStylePr>
    <w:tblStylePr w:type="swCell">
      <w:tcPr>
        <w:tcBorders>
          <w:top w:val="single" w:color="FFB596" w:themeColor="accent5" w:themeTint="99" w:sz="4" w:space="0"/>
        </w:tcBorders>
      </w:tcPr>
    </w:tblStylePr>
  </w:style>
  <w:style w:type="table" w:customStyle="1" w:styleId="329">
    <w:name w:val="Grid Table 7 Colorful Accent 6"/>
    <w:basedOn w:val="12"/>
    <w:uiPriority w:val="52"/>
    <w:pPr>
      <w:spacing w:after="0" w:line="240" w:lineRule="auto"/>
    </w:pPr>
    <w:rPr>
      <w:color w:val="5E523E" w:themeColor="accent6" w:themeShade="BF"/>
    </w:r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bottom w:val="single" w:color="B6A891" w:themeColor="accent6" w:themeTint="99" w:sz="4" w:space="0"/>
        </w:tcBorders>
      </w:tcPr>
    </w:tblStylePr>
    <w:tblStylePr w:type="nwCell">
      <w:tcPr>
        <w:tcBorders>
          <w:bottom w:val="single" w:color="B6A891" w:themeColor="accent6" w:themeTint="99" w:sz="4" w:space="0"/>
        </w:tcBorders>
      </w:tcPr>
    </w:tblStylePr>
    <w:tblStylePr w:type="seCell">
      <w:tcPr>
        <w:tcBorders>
          <w:top w:val="single" w:color="B6A891" w:themeColor="accent6" w:themeTint="99" w:sz="4" w:space="0"/>
        </w:tcBorders>
      </w:tcPr>
    </w:tblStylePr>
    <w:tblStylePr w:type="swCell">
      <w:tcPr>
        <w:tcBorders>
          <w:top w:val="single" w:color="B6A891" w:themeColor="accent6" w:themeTint="99" w:sz="4" w:space="0"/>
        </w:tcBorders>
      </w:tcPr>
    </w:tblStylePr>
  </w:style>
  <w:style w:type="character" w:customStyle="1" w:styleId="330">
    <w:name w:val="HTML Address Char"/>
    <w:basedOn w:val="11"/>
    <w:link w:val="42"/>
    <w:semiHidden/>
    <w:uiPriority w:val="99"/>
    <w:rPr>
      <w:i/>
      <w:iCs/>
    </w:rPr>
  </w:style>
  <w:style w:type="character" w:customStyle="1" w:styleId="331">
    <w:name w:val="HTML Preformatted Char"/>
    <w:basedOn w:val="11"/>
    <w:link w:val="47"/>
    <w:semiHidden/>
    <w:uiPriority w:val="99"/>
    <w:rPr>
      <w:rFonts w:ascii="Consolas" w:hAnsi="Consolas"/>
      <w:szCs w:val="20"/>
    </w:rPr>
  </w:style>
  <w:style w:type="character" w:customStyle="1" w:styleId="332">
    <w:name w:val="Intense Emphasis"/>
    <w:basedOn w:val="11"/>
    <w:semiHidden/>
    <w:unhideWhenUsed/>
    <w:qFormat/>
    <w:uiPriority w:val="21"/>
    <w:rPr>
      <w:i/>
      <w:iCs/>
      <w:color w:val="25C0D5" w:themeColor="accent1"/>
      <w14:textFill>
        <w14:solidFill>
          <w14:schemeClr w14:val="accent1"/>
        </w14:solidFill>
      </w14:textFill>
    </w:rPr>
  </w:style>
  <w:style w:type="paragraph" w:styleId="333">
    <w:name w:val="Intense Quote"/>
    <w:basedOn w:val="1"/>
    <w:next w:val="1"/>
    <w:link w:val="334"/>
    <w:semiHidden/>
    <w:unhideWhenUsed/>
    <w:qFormat/>
    <w:uiPriority w:val="30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334">
    <w:name w:val="Intense Quote Char"/>
    <w:basedOn w:val="11"/>
    <w:link w:val="333"/>
    <w:semiHidden/>
    <w:uiPriority w:val="30"/>
    <w:rPr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335">
    <w:name w:val="Intense Reference"/>
    <w:basedOn w:val="11"/>
    <w:semiHidden/>
    <w:unhideWhenUsed/>
    <w:qFormat/>
    <w:uiPriority w:val="32"/>
    <w:rPr>
      <w:b/>
      <w:bCs/>
      <w:smallCaps/>
      <w:color w:val="25C0D5" w:themeColor="accent1"/>
      <w:spacing w:val="5"/>
      <w14:textFill>
        <w14:solidFill>
          <w14:schemeClr w14:val="accent1"/>
        </w14:solidFill>
      </w14:textFill>
    </w:rPr>
  </w:style>
  <w:style w:type="paragraph" w:styleId="336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7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8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7ADAE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39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40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41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A38BC4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42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B596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43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6A891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44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5">
    <w:name w:val="List Table 2 Accent 1"/>
    <w:basedOn w:val="12"/>
    <w:uiPriority w:val="47"/>
    <w:pPr>
      <w:spacing w:after="0" w:line="240" w:lineRule="auto"/>
    </w:pPr>
    <w:tblPr>
      <w:tblBorders>
        <w:top w:val="single" w:color="7ADAE7" w:themeColor="accent1" w:themeTint="99" w:sz="4" w:space="0"/>
        <w:bottom w:val="single" w:color="7ADAE7" w:themeColor="accent1" w:themeTint="99" w:sz="4" w:space="0"/>
        <w:insideH w:val="single" w:color="7ADAE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46">
    <w:name w:val="List Table 2 Accent 2"/>
    <w:basedOn w:val="12"/>
    <w:uiPriority w:val="47"/>
    <w:pPr>
      <w:spacing w:after="0" w:line="240" w:lineRule="auto"/>
    </w:pPr>
    <w:tblPr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47">
    <w:name w:val="List Table 2 Accent 3"/>
    <w:basedOn w:val="12"/>
    <w:uiPriority w:val="47"/>
    <w:pPr>
      <w:spacing w:after="0" w:line="240" w:lineRule="auto"/>
    </w:pPr>
    <w:tblPr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48">
    <w:name w:val="List Table 2 Accent 4"/>
    <w:basedOn w:val="12"/>
    <w:uiPriority w:val="47"/>
    <w:pPr>
      <w:spacing w:after="0" w:line="240" w:lineRule="auto"/>
    </w:pPr>
    <w:tblPr>
      <w:tblBorders>
        <w:top w:val="single" w:color="A38BC4" w:themeColor="accent4" w:themeTint="99" w:sz="4" w:space="0"/>
        <w:bottom w:val="single" w:color="A38BC4" w:themeColor="accent4" w:themeTint="99" w:sz="4" w:space="0"/>
        <w:insideH w:val="single" w:color="A3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49">
    <w:name w:val="List Table 2 Accent 5"/>
    <w:basedOn w:val="12"/>
    <w:uiPriority w:val="47"/>
    <w:pPr>
      <w:spacing w:after="0" w:line="240" w:lineRule="auto"/>
    </w:pPr>
    <w:tblPr>
      <w:tblBorders>
        <w:top w:val="single" w:color="FFB596" w:themeColor="accent5" w:themeTint="99" w:sz="4" w:space="0"/>
        <w:bottom w:val="single" w:color="FFB596" w:themeColor="accent5" w:themeTint="99" w:sz="4" w:space="0"/>
        <w:insideH w:val="single" w:color="FFB5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50">
    <w:name w:val="List Table 2 Accent 6"/>
    <w:basedOn w:val="12"/>
    <w:uiPriority w:val="47"/>
    <w:pPr>
      <w:spacing w:after="0" w:line="240" w:lineRule="auto"/>
    </w:pPr>
    <w:tblPr>
      <w:tblBorders>
        <w:top w:val="single" w:color="B6A891" w:themeColor="accent6" w:themeTint="99" w:sz="4" w:space="0"/>
        <w:bottom w:val="single" w:color="B6A891" w:themeColor="accent6" w:themeTint="99" w:sz="4" w:space="0"/>
        <w:insideH w:val="single" w:color="B6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51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2">
    <w:name w:val="List Table 3 Accent 1"/>
    <w:basedOn w:val="12"/>
    <w:uiPriority w:val="48"/>
    <w:pPr>
      <w:spacing w:after="0" w:line="240" w:lineRule="auto"/>
    </w:pPr>
    <w:tblPr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5C0D5" w:themeColor="accent1" w:sz="4" w:space="0"/>
          <w:left w:val="nil"/>
        </w:tcBorders>
      </w:tcPr>
    </w:tblStylePr>
    <w:tblStylePr w:type="swCell">
      <w:tcPr>
        <w:tcBorders>
          <w:top w:val="double" w:color="25C0D5" w:themeColor="accent1" w:sz="4" w:space="0"/>
          <w:right w:val="nil"/>
        </w:tcBorders>
      </w:tcPr>
    </w:tblStylePr>
  </w:style>
  <w:style w:type="table" w:customStyle="1" w:styleId="353">
    <w:name w:val="List Table 3 Accent 2"/>
    <w:basedOn w:val="12"/>
    <w:uiPriority w:val="48"/>
    <w:pPr>
      <w:spacing w:after="0" w:line="240" w:lineRule="auto"/>
    </w:pPr>
    <w:tblPr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8DA35" w:themeColor="accent2" w:sz="4" w:space="0"/>
          <w:left w:val="nil"/>
        </w:tcBorders>
      </w:tcPr>
    </w:tblStylePr>
    <w:tblStylePr w:type="swCell">
      <w:tcPr>
        <w:tcBorders>
          <w:top w:val="double" w:color="C8DA35" w:themeColor="accent2" w:sz="4" w:space="0"/>
          <w:right w:val="nil"/>
        </w:tcBorders>
      </w:tcPr>
    </w:tblStylePr>
  </w:style>
  <w:style w:type="table" w:customStyle="1" w:styleId="354">
    <w:name w:val="List Table 3 Accent 3"/>
    <w:basedOn w:val="12"/>
    <w:uiPriority w:val="48"/>
    <w:pPr>
      <w:spacing w:after="0" w:line="240" w:lineRule="auto"/>
    </w:pPr>
    <w:tblPr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16462" w:themeColor="accent3" w:sz="4" w:space="0"/>
          <w:left w:val="nil"/>
        </w:tcBorders>
      </w:tcPr>
    </w:tblStylePr>
    <w:tblStylePr w:type="swCell">
      <w:tcPr>
        <w:tcBorders>
          <w:top w:val="double" w:color="F16462" w:themeColor="accent3" w:sz="4" w:space="0"/>
          <w:right w:val="nil"/>
        </w:tcBorders>
      </w:tcPr>
    </w:tblStylePr>
  </w:style>
  <w:style w:type="table" w:customStyle="1" w:styleId="355">
    <w:name w:val="List Table 3 Accent 4"/>
    <w:basedOn w:val="12"/>
    <w:uiPriority w:val="48"/>
    <w:pPr>
      <w:spacing w:after="0" w:line="240" w:lineRule="auto"/>
    </w:pPr>
    <w:tblPr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84A93" w:themeColor="accent4" w:sz="4" w:space="0"/>
          <w:left w:val="nil"/>
        </w:tcBorders>
      </w:tcPr>
    </w:tblStylePr>
    <w:tblStylePr w:type="swCell">
      <w:tcPr>
        <w:tcBorders>
          <w:top w:val="double" w:color="684A93" w:themeColor="accent4" w:sz="4" w:space="0"/>
          <w:right w:val="nil"/>
        </w:tcBorders>
      </w:tcPr>
    </w:tblStylePr>
  </w:style>
  <w:style w:type="table" w:customStyle="1" w:styleId="356">
    <w:name w:val="List Table 3 Accent 5"/>
    <w:basedOn w:val="12"/>
    <w:uiPriority w:val="48"/>
    <w:pPr>
      <w:spacing w:after="0" w:line="240" w:lineRule="auto"/>
    </w:pPr>
    <w:tblPr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8451" w:themeColor="accent5" w:sz="4" w:space="0"/>
          <w:left w:val="nil"/>
        </w:tcBorders>
      </w:tcPr>
    </w:tblStylePr>
    <w:tblStylePr w:type="swCell">
      <w:tcPr>
        <w:tcBorders>
          <w:top w:val="double" w:color="FF8451" w:themeColor="accent5" w:sz="4" w:space="0"/>
          <w:right w:val="nil"/>
        </w:tcBorders>
      </w:tcPr>
    </w:tblStylePr>
  </w:style>
  <w:style w:type="table" w:customStyle="1" w:styleId="357">
    <w:name w:val="List Table 3 Accent 6"/>
    <w:basedOn w:val="12"/>
    <w:uiPriority w:val="48"/>
    <w:pPr>
      <w:spacing w:after="0" w:line="240" w:lineRule="auto"/>
    </w:pPr>
    <w:tblPr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D6D52" w:themeColor="accent6" w:sz="4" w:space="0"/>
          <w:left w:val="nil"/>
        </w:tcBorders>
      </w:tcPr>
    </w:tblStylePr>
    <w:tblStylePr w:type="swCell">
      <w:tcPr>
        <w:tcBorders>
          <w:top w:val="double" w:color="7D6D52" w:themeColor="accent6" w:sz="4" w:space="0"/>
          <w:right w:val="nil"/>
        </w:tcBorders>
      </w:tcPr>
    </w:tblStylePr>
  </w:style>
  <w:style w:type="table" w:customStyle="1" w:styleId="358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9">
    <w:name w:val="List Table 4 Accent 1"/>
    <w:basedOn w:val="12"/>
    <w:uiPriority w:val="49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60">
    <w:name w:val="List Table 4 Accent 2"/>
    <w:basedOn w:val="12"/>
    <w:uiPriority w:val="49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61">
    <w:name w:val="List Table 4 Accent 3"/>
    <w:basedOn w:val="12"/>
    <w:uiPriority w:val="49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62">
    <w:name w:val="List Table 4 Accent 4"/>
    <w:basedOn w:val="12"/>
    <w:uiPriority w:val="49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63">
    <w:name w:val="List Table 4 Accent 5"/>
    <w:basedOn w:val="12"/>
    <w:uiPriority w:val="49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64">
    <w:name w:val="List Table 4 Accent 6"/>
    <w:basedOn w:val="12"/>
    <w:uiPriority w:val="49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65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3">
    <w:name w:val="List Table 6 Colorful Accent 1"/>
    <w:basedOn w:val="12"/>
    <w:uiPriority w:val="51"/>
    <w:pPr>
      <w:spacing w:after="0" w:line="240" w:lineRule="auto"/>
    </w:pPr>
    <w:rPr>
      <w:color w:val="1C90A0" w:themeColor="accent1" w:themeShade="BF"/>
    </w:rPr>
    <w:tblPr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74">
    <w:name w:val="List Table 6 Colorful Accent 2"/>
    <w:basedOn w:val="12"/>
    <w:uiPriority w:val="51"/>
    <w:pPr>
      <w:spacing w:after="0" w:line="240" w:lineRule="auto"/>
    </w:pPr>
    <w:rPr>
      <w:color w:val="9CAC1F" w:themeColor="accent2" w:themeShade="BF"/>
    </w:rPr>
    <w:tblPr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75">
    <w:name w:val="List Table 6 Colorful Accent 3"/>
    <w:basedOn w:val="12"/>
    <w:uiPriority w:val="51"/>
    <w:pPr>
      <w:spacing w:after="0" w:line="240" w:lineRule="auto"/>
    </w:pPr>
    <w:rPr>
      <w:color w:val="E91815" w:themeColor="accent3" w:themeShade="BF"/>
    </w:rPr>
    <w:tblPr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76">
    <w:name w:val="List Table 6 Colorful Accent 4"/>
    <w:basedOn w:val="12"/>
    <w:uiPriority w:val="51"/>
    <w:pPr>
      <w:spacing w:after="0" w:line="240" w:lineRule="auto"/>
    </w:pPr>
    <w:rPr>
      <w:color w:val="4E386E" w:themeColor="accent4" w:themeShade="BF"/>
    </w:rPr>
    <w:tblPr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77">
    <w:name w:val="List Table 6 Colorful Accent 5"/>
    <w:basedOn w:val="12"/>
    <w:uiPriority w:val="51"/>
    <w:pPr>
      <w:spacing w:after="0" w:line="240" w:lineRule="auto"/>
    </w:pPr>
    <w:rPr>
      <w:color w:val="FC4A00" w:themeColor="accent5" w:themeShade="BF"/>
    </w:rPr>
    <w:tblPr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78">
    <w:name w:val="List Table 6 Colorful Accent 6"/>
    <w:basedOn w:val="12"/>
    <w:uiPriority w:val="51"/>
    <w:pPr>
      <w:spacing w:after="0" w:line="240" w:lineRule="auto"/>
    </w:pPr>
    <w:rPr>
      <w:color w:val="5E523E" w:themeColor="accent6" w:themeShade="BF"/>
    </w:rPr>
    <w:tblPr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79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1"/>
    <w:basedOn w:val="12"/>
    <w:uiPriority w:val="52"/>
    <w:pPr>
      <w:spacing w:after="0" w:line="240" w:lineRule="auto"/>
    </w:pPr>
    <w:rPr>
      <w:color w:val="1C90A0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2"/>
    <w:basedOn w:val="12"/>
    <w:uiPriority w:val="52"/>
    <w:pPr>
      <w:spacing w:after="0" w:line="240" w:lineRule="auto"/>
    </w:pPr>
    <w:rPr>
      <w:color w:val="9CAC1F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3"/>
    <w:basedOn w:val="12"/>
    <w:uiPriority w:val="52"/>
    <w:pPr>
      <w:spacing w:after="0" w:line="240" w:lineRule="auto"/>
    </w:pPr>
    <w:rPr>
      <w:color w:val="E91815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4"/>
    <w:basedOn w:val="12"/>
    <w:uiPriority w:val="52"/>
    <w:pPr>
      <w:spacing w:after="0" w:line="240" w:lineRule="auto"/>
    </w:pPr>
    <w:rPr>
      <w:color w:val="4E386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5"/>
    <w:basedOn w:val="12"/>
    <w:uiPriority w:val="52"/>
    <w:pPr>
      <w:spacing w:after="0" w:line="240" w:lineRule="auto"/>
    </w:pPr>
    <w:rPr>
      <w:color w:val="FC4A00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6"/>
    <w:basedOn w:val="12"/>
    <w:uiPriority w:val="52"/>
    <w:pPr>
      <w:spacing w:after="0" w:line="240" w:lineRule="auto"/>
    </w:pPr>
    <w:rPr>
      <w:color w:val="5E523E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6">
    <w:name w:val="Macro Text Char"/>
    <w:basedOn w:val="11"/>
    <w:link w:val="83"/>
    <w:semiHidden/>
    <w:uiPriority w:val="99"/>
    <w:rPr>
      <w:rFonts w:ascii="Consolas" w:hAnsi="Consolas"/>
      <w:szCs w:val="20"/>
    </w:rPr>
  </w:style>
  <w:style w:type="character" w:customStyle="1" w:styleId="387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8">
    <w:name w:val="No Spacing"/>
    <w:semiHidden/>
    <w:unhideWhenUsed/>
    <w:qFormat/>
    <w:uiPriority w:val="1"/>
    <w:pPr>
      <w:spacing w:after="0" w:line="240" w:lineRule="auto"/>
    </w:pPr>
    <w:rPr>
      <w:rFonts w:eastAsia="宋体" w:asciiTheme="minorHAnsi" w:hAnsi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9">
    <w:name w:val="Note Heading Char"/>
    <w:basedOn w:val="11"/>
    <w:link w:val="87"/>
    <w:semiHidden/>
    <w:uiPriority w:val="99"/>
  </w:style>
  <w:style w:type="character" w:styleId="390">
    <w:name w:val="Placeholder Text"/>
    <w:basedOn w:val="11"/>
    <w:semiHidden/>
    <w:uiPriority w:val="99"/>
    <w:rPr>
      <w:color w:val="808080"/>
    </w:rPr>
  </w:style>
  <w:style w:type="table" w:customStyle="1" w:styleId="391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Plain Text Char"/>
    <w:basedOn w:val="11"/>
    <w:link w:val="89"/>
    <w:semiHidden/>
    <w:uiPriority w:val="99"/>
    <w:rPr>
      <w:rFonts w:ascii="Consolas" w:hAnsi="Consolas"/>
      <w:szCs w:val="21"/>
    </w:rPr>
  </w:style>
  <w:style w:type="paragraph" w:styleId="397">
    <w:name w:val="Quote"/>
    <w:basedOn w:val="1"/>
    <w:next w:val="1"/>
    <w:link w:val="398"/>
    <w:semiHidden/>
    <w:unhideWhenUsed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Quote Char"/>
    <w:basedOn w:val="11"/>
    <w:link w:val="397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Salutation Char"/>
    <w:basedOn w:val="11"/>
    <w:link w:val="90"/>
    <w:semiHidden/>
    <w:uiPriority w:val="99"/>
  </w:style>
  <w:style w:type="character" w:customStyle="1" w:styleId="400">
    <w:name w:val="Signature Char"/>
    <w:basedOn w:val="11"/>
    <w:link w:val="91"/>
    <w:semiHidden/>
    <w:uiPriority w:val="99"/>
  </w:style>
  <w:style w:type="character" w:customStyle="1" w:styleId="401">
    <w:name w:val="Subtitle Char"/>
    <w:basedOn w:val="11"/>
    <w:link w:val="93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2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3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4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5">
    <w:name w:val="TOC Heading"/>
    <w:basedOn w:val="2"/>
    <w:next w:val="1"/>
    <w:semiHidden/>
    <w:unhideWhenUsed/>
    <w:qFormat/>
    <w:uiPriority w:val="39"/>
    <w:pPr>
      <w:spacing w:before="240" w:after="0" w:line="312" w:lineRule="auto"/>
      <w:outlineLvl w:val="9"/>
    </w:pPr>
    <w:rPr>
      <w:color w:val="1C90A0" w:themeColor="accent1" w:themeShade="BF"/>
      <w:sz w:val="32"/>
    </w:rPr>
  </w:style>
  <w:style w:type="character" w:customStyle="1" w:styleId="40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1041</Words>
  <Characters>1439</Characters>
  <Lines>13</Lines>
  <Paragraphs>3</Paragraphs>
  <TotalTime>9</TotalTime>
  <ScaleCrop>false</ScaleCrop>
  <LinksUpToDate>false</LinksUpToDate>
  <CharactersWithSpaces>1642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2021-12-09T04:00:00Z</dcterms:created>
  <dc:creator>朱 双泉</dc:creator>
  <cp:lastModifiedBy>Castie!</cp:lastModifiedBy>
  <cp:lastPrinted>2021-12-09T04:00:00Z</cp:lastPrinted>
  <dcterms:modified xsi:type="dcterms:W3CDTF">2025-06-27T14:07:16Z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1033-7.5.1.8994</vt:lpwstr>
  </property>
  <property fmtid="{D5CDD505-2E9C-101B-9397-08002B2CF9AE}" pid="4" name="ICV">
    <vt:lpwstr>769636E3260AF7AB3B7B4D68BA8B7EE8_42</vt:lpwstr>
  </property>
</Properties>
</file>